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ptos" w:hAnsi="Aptos"/>
          <w:noProof/>
          <w:sz w:val="24"/>
          <w:szCs w:val="24"/>
        </w:rPr>
        <w:id w:val="667522544"/>
        <w:docPartObj>
          <w:docPartGallery w:val="Cover Pages"/>
          <w:docPartUnique/>
        </w:docPartObj>
      </w:sdtPr>
      <w:sdtContent>
        <w:p w14:paraId="071A29C8" w14:textId="0BD8B6AD" w:rsidR="00154646" w:rsidRPr="00592B98" w:rsidRDefault="00154646">
          <w:pPr>
            <w:rPr>
              <w:rFonts w:ascii="Aptos" w:hAnsi="Aptos"/>
              <w:noProof/>
              <w:sz w:val="24"/>
              <w:szCs w:val="24"/>
            </w:rPr>
          </w:pPr>
          <w:r w:rsidRPr="00592B98">
            <w:rPr>
              <w:rFonts w:ascii="Aptos" w:hAnsi="Aptos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20CDDC" wp14:editId="3D8624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48"/>
                                </w:tblGrid>
                                <w:tr w:rsidR="00154646" w14:paraId="7217FB1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BE94001" w14:textId="77777777" w:rsidR="00154646" w:rsidRDefault="0015464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C063E4" wp14:editId="3D2DFF37">
                                            <wp:extent cx="3065006" cy="3065006"/>
                                            <wp:effectExtent l="0" t="0" r="2540" b="2540"/>
                                            <wp:docPr id="139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sz w:val="28"/>
                                          <w:szCs w:val="2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E493B1B" w14:textId="08DEF902" w:rsidR="00154646" w:rsidRPr="00154646" w:rsidRDefault="0015464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54646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 xml:space="preserve">Storez </w:t>
                                          </w:r>
                                          <w:proofErr w:type="spellStart"/>
                                          <w:r w:rsidRPr="00154646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prd</w:t>
                                          </w:r>
                                          <w:proofErr w:type="spellEnd"/>
                                          <w:r w:rsidRPr="00154646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– A New World for Gen Z Needs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A6D655B" w14:textId="014CEC1B" w:rsidR="00154646" w:rsidRDefault="0015464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1D63924" w14:textId="77777777" w:rsidR="00154646" w:rsidRDefault="00154646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25ACED5" w14:textId="12DB3665" w:rsidR="00154646" w:rsidRDefault="0015464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PRD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document</w:t>
                                          </w:r>
                                          <w:proofErr w:type="gram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describe the vision and roadmap for the storeZ webstore</w:t>
                                          </w:r>
                                        </w:p>
                                      </w:sdtContent>
                                    </w:sdt>
                                    <w:p w14:paraId="1E4D3696" w14:textId="77777777" w:rsidR="00796987" w:rsidRPr="00892EF6" w:rsidRDefault="00796987" w:rsidP="00796987">
                                      <w:pPr>
                                        <w:rPr>
                                          <w:rFonts w:ascii="Aptos" w:hAnsi="Aptos"/>
                                        </w:rPr>
                                      </w:pPr>
                                      <w:r>
                                        <w:rPr>
                                          <w:rFonts w:ascii="Aptos" w:hAnsi="Aptos"/>
                                        </w:rPr>
                                        <w:t>26/09/2025</w:t>
                                      </w:r>
                                    </w:p>
                                    <w:p w14:paraId="1535F904" w14:textId="21A2AE41" w:rsidR="00154646" w:rsidRDefault="00154646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Aatef Fadel</w:t>
                                      </w:r>
                                    </w:p>
                                    <w:p w14:paraId="76C395F3" w14:textId="77777777" w:rsidR="00154646" w:rsidRDefault="00154646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Maged Farag</w:t>
                                      </w:r>
                                    </w:p>
                                    <w:p w14:paraId="3E80E683" w14:textId="2C866692" w:rsidR="00154646" w:rsidRDefault="00154646">
                                      <w:pPr>
                                        <w:pStyle w:val="NoSpacing"/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Sherief Taher</w:t>
                                      </w:r>
                                    </w:p>
                                  </w:tc>
                                </w:tr>
                              </w:tbl>
                              <w:p w14:paraId="1D098B56" w14:textId="77777777" w:rsidR="00154646" w:rsidRDefault="0015464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820CD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8240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48"/>
                          </w:tblGrid>
                          <w:tr w:rsidR="00154646" w14:paraId="7217FB1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BE94001" w14:textId="77777777" w:rsidR="00154646" w:rsidRDefault="0015464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C063E4" wp14:editId="3D2DFF37">
                                      <wp:extent cx="3065006" cy="3065006"/>
                                      <wp:effectExtent l="0" t="0" r="2540" b="2540"/>
                                      <wp:docPr id="139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E493B1B" w14:textId="08DEF902" w:rsidR="00154646" w:rsidRPr="00154646" w:rsidRDefault="0015464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28"/>
                                        <w:szCs w:val="28"/>
                                      </w:rPr>
                                    </w:pPr>
                                    <w:r w:rsidRPr="00154646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Storez </w:t>
                                    </w:r>
                                    <w:proofErr w:type="spellStart"/>
                                    <w:r w:rsidRPr="00154646">
                                      <w:rPr>
                                        <w:sz w:val="28"/>
                                        <w:szCs w:val="28"/>
                                      </w:rPr>
                                      <w:t>prd</w:t>
                                    </w:r>
                                    <w:proofErr w:type="spellEnd"/>
                                    <w:r w:rsidRPr="00154646">
                                      <w:rPr>
                                        <w:sz w:val="28"/>
                                        <w:szCs w:val="28"/>
                                      </w:rPr>
                                      <w:t>– A New World for Gen Z Needs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A6D655B" w14:textId="014CEC1B" w:rsidR="00154646" w:rsidRDefault="0015464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1D63924" w14:textId="77777777" w:rsidR="00154646" w:rsidRDefault="00154646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25ACED5" w14:textId="12DB3665" w:rsidR="00154646" w:rsidRDefault="0015464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PRD </w:t>
                                    </w:r>
                                    <w:proofErr w:type="gramStart"/>
                                    <w:r>
                                      <w:rPr>
                                        <w:color w:val="000000" w:themeColor="text1"/>
                                      </w:rPr>
                                      <w:t>document</w:t>
                                    </w:r>
                                    <w:proofErr w:type="gram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describe the vision and roadmap for the storeZ webstore</w:t>
                                    </w:r>
                                  </w:p>
                                </w:sdtContent>
                              </w:sdt>
                              <w:p w14:paraId="1E4D3696" w14:textId="77777777" w:rsidR="00796987" w:rsidRPr="00892EF6" w:rsidRDefault="00796987" w:rsidP="00796987">
                                <w:pPr>
                                  <w:rPr>
                                    <w:rFonts w:ascii="Aptos" w:hAnsi="Aptos"/>
                                  </w:rPr>
                                </w:pPr>
                                <w:r>
                                  <w:rPr>
                                    <w:rFonts w:ascii="Aptos" w:hAnsi="Aptos"/>
                                  </w:rPr>
                                  <w:t>26/09/2025</w:t>
                                </w:r>
                              </w:p>
                              <w:p w14:paraId="1535F904" w14:textId="21A2AE41" w:rsidR="00154646" w:rsidRDefault="00154646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Aatef Fadel</w:t>
                                </w:r>
                              </w:p>
                              <w:p w14:paraId="76C395F3" w14:textId="77777777" w:rsidR="00154646" w:rsidRDefault="00154646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Maged Farag</w:t>
                                </w:r>
                              </w:p>
                              <w:p w14:paraId="3E80E683" w14:textId="2C866692" w:rsidR="00154646" w:rsidRDefault="00154646">
                                <w:pPr>
                                  <w:pStyle w:val="NoSpacing"/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Sherief Taher</w:t>
                                </w:r>
                              </w:p>
                            </w:tc>
                          </w:tr>
                        </w:tbl>
                        <w:p w14:paraId="1D098B56" w14:textId="77777777" w:rsidR="00154646" w:rsidRDefault="0015464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92B98">
            <w:rPr>
              <w:rFonts w:ascii="Aptos" w:hAnsi="Aptos"/>
              <w:noProof/>
              <w:sz w:val="24"/>
              <w:szCs w:val="24"/>
            </w:rPr>
            <w:br w:type="page"/>
          </w:r>
        </w:p>
      </w:sdtContent>
    </w:sdt>
    <w:p w14:paraId="457A06CF" w14:textId="09F418D9" w:rsidR="00E20229" w:rsidRPr="00592B98" w:rsidRDefault="00E20229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</w:p>
    <w:sdt>
      <w:sdtPr>
        <w:rPr>
          <w:rFonts w:ascii="Aptos" w:eastAsiaTheme="minorEastAsia" w:hAnsi="Aptos" w:cstheme="minorBidi"/>
          <w:b w:val="0"/>
          <w:bCs w:val="0"/>
          <w:color w:val="auto"/>
          <w:sz w:val="24"/>
          <w:szCs w:val="24"/>
        </w:rPr>
        <w:id w:val="-19060613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641A4C" w14:textId="34E819CA" w:rsidR="00E20229" w:rsidRPr="00592B98" w:rsidRDefault="00E20229">
          <w:pPr>
            <w:pStyle w:val="TOCHeading"/>
            <w:rPr>
              <w:rFonts w:ascii="Aptos" w:hAnsi="Aptos"/>
              <w:sz w:val="24"/>
              <w:szCs w:val="24"/>
            </w:rPr>
          </w:pPr>
          <w:r w:rsidRPr="00592B98">
            <w:rPr>
              <w:rFonts w:ascii="Aptos" w:hAnsi="Aptos"/>
              <w:sz w:val="24"/>
              <w:szCs w:val="24"/>
            </w:rPr>
            <w:t>Contents</w:t>
          </w:r>
        </w:p>
        <w:p w14:paraId="08A42F58" w14:textId="2862CFBD" w:rsidR="00521767" w:rsidRPr="00592B98" w:rsidRDefault="00E20229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r w:rsidRPr="00592B98">
            <w:rPr>
              <w:rFonts w:ascii="Aptos" w:hAnsi="Aptos"/>
              <w:sz w:val="24"/>
              <w:szCs w:val="24"/>
            </w:rPr>
            <w:fldChar w:fldCharType="begin"/>
          </w:r>
          <w:r w:rsidRPr="00592B98">
            <w:rPr>
              <w:rFonts w:ascii="Aptos" w:hAnsi="Aptos"/>
              <w:sz w:val="24"/>
              <w:szCs w:val="24"/>
            </w:rPr>
            <w:instrText xml:space="preserve"> TOC \o "1-3" \h \z \u </w:instrText>
          </w:r>
          <w:r w:rsidRPr="00592B98">
            <w:rPr>
              <w:rFonts w:ascii="Aptos" w:hAnsi="Aptos"/>
              <w:sz w:val="24"/>
              <w:szCs w:val="24"/>
            </w:rPr>
            <w:fldChar w:fldCharType="separate"/>
          </w:r>
          <w:hyperlink w:anchor="_Toc209618745" w:history="1">
            <w:r w:rsidR="00521767" w:rsidRPr="00592B98">
              <w:rPr>
                <w:rStyle w:val="Hyperlink"/>
                <w:rFonts w:ascii="Aptos" w:hAnsi="Aptos"/>
                <w:noProof/>
              </w:rPr>
              <w:t>1.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Introduction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_Toc209618745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2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1DB8FB2B" w14:textId="670ED555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46" w:history="1">
            <w:r w:rsidR="00521767" w:rsidRPr="00592B98">
              <w:rPr>
                <w:rStyle w:val="Hyperlink"/>
                <w:rFonts w:ascii="Aptos" w:hAnsi="Aptos"/>
                <w:noProof/>
              </w:rPr>
              <w:t>2.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Target Users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_Toc209618746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3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C885CF0" w14:textId="58037F07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47" w:history="1">
            <w:r w:rsidR="00521767" w:rsidRPr="00592B98">
              <w:rPr>
                <w:rStyle w:val="Hyperlink"/>
                <w:rFonts w:ascii="Aptos" w:hAnsi="Aptos"/>
                <w:noProof/>
              </w:rPr>
              <w:t>3.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Value Proposition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_Toc209618747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5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662457E" w14:textId="0754D522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48" w:history="1">
            <w:r w:rsidR="00521767" w:rsidRPr="00592B98">
              <w:rPr>
                <w:rStyle w:val="Hyperlink"/>
                <w:rFonts w:ascii="Aptos" w:hAnsi="Aptos"/>
                <w:noProof/>
              </w:rPr>
              <w:t>4.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Product Scope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_Toc209618748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6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310D89A" w14:textId="717829BB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49" w:history="1">
            <w:r w:rsidR="00521767" w:rsidRPr="00592B98">
              <w:rPr>
                <w:rStyle w:val="Hyperlink"/>
                <w:rFonts w:ascii="Aptos" w:hAnsi="Aptos"/>
                <w:noProof/>
              </w:rPr>
              <w:t>5.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Key Features &amp; Requirements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_Toc209618749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8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8526017" w14:textId="71322511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50" w:history="1">
            <w:r w:rsidR="00521767" w:rsidRPr="00592B98">
              <w:rPr>
                <w:rStyle w:val="Hyperlink"/>
                <w:rFonts w:ascii="Aptos" w:hAnsi="Aptos"/>
                <w:noProof/>
              </w:rPr>
              <w:t>6.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Storez UX Principles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_Toc209618750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10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B3D2B84" w14:textId="2CA47897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51" w:history="1">
            <w:r w:rsidR="00521767" w:rsidRPr="00592B98">
              <w:rPr>
                <w:rStyle w:val="Hyperlink"/>
                <w:rFonts w:ascii="Aptos" w:hAnsi="Aptos"/>
                <w:noProof/>
              </w:rPr>
              <w:t>7.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Non-Functional Requirements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_Toc209618751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11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4BB6CFF" w14:textId="3797040A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52" w:history="1">
            <w:r w:rsidR="00521767" w:rsidRPr="00592B98">
              <w:rPr>
                <w:rStyle w:val="Hyperlink"/>
                <w:rFonts w:ascii="Aptos" w:hAnsi="Aptos"/>
                <w:noProof/>
              </w:rPr>
              <w:t>8.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Business Model &amp; Success Metrics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_Toc209618752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12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55517131" w14:textId="58A1F5DD" w:rsidR="00521767" w:rsidRPr="00592B98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53" w:history="1">
            <w:r w:rsidR="00521767" w:rsidRPr="00592B98">
              <w:rPr>
                <w:rStyle w:val="Hyperlink"/>
                <w:rFonts w:ascii="Aptos" w:hAnsi="Aptos"/>
                <w:noProof/>
              </w:rPr>
              <w:t>9.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StoreZ Risk Assessment Matrix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_Toc209618753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13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07036B3" w14:textId="3F8F69E1" w:rsidR="00521767" w:rsidRPr="00592B98" w:rsidRDefault="00000000">
          <w:pPr>
            <w:pStyle w:val="TOC1"/>
            <w:tabs>
              <w:tab w:val="left" w:pos="720"/>
              <w:tab w:val="right" w:leader="dot" w:pos="8630"/>
            </w:tabs>
            <w:rPr>
              <w:rFonts w:ascii="Aptos" w:hAnsi="Aptos"/>
              <w:noProof/>
              <w:kern w:val="2"/>
              <w:sz w:val="24"/>
              <w:szCs w:val="24"/>
              <w14:ligatures w14:val="standardContextual"/>
            </w:rPr>
          </w:pPr>
          <w:hyperlink w:anchor="_Toc209618754" w:history="1">
            <w:r w:rsidR="00521767" w:rsidRPr="00592B98">
              <w:rPr>
                <w:rStyle w:val="Hyperlink"/>
                <w:rFonts w:ascii="Aptos" w:hAnsi="Aptos"/>
                <w:noProof/>
              </w:rPr>
              <w:t>10.</w:t>
            </w:r>
            <w:r w:rsidR="00521767" w:rsidRPr="00592B98">
              <w:rPr>
                <w:rFonts w:ascii="Aptos" w:hAnsi="Aptos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21767" w:rsidRPr="00592B98">
              <w:rPr>
                <w:rStyle w:val="Hyperlink"/>
                <w:rFonts w:ascii="Aptos" w:hAnsi="Aptos"/>
                <w:noProof/>
              </w:rPr>
              <w:t>Assumptions</w:t>
            </w:r>
            <w:r w:rsidR="00521767" w:rsidRPr="00592B98">
              <w:rPr>
                <w:rFonts w:ascii="Aptos" w:hAnsi="Aptos"/>
                <w:noProof/>
                <w:webHidden/>
              </w:rPr>
              <w:tab/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begin"/>
            </w:r>
            <w:r w:rsidR="00521767" w:rsidRPr="00592B98">
              <w:rPr>
                <w:rFonts w:ascii="Aptos" w:hAnsi="Aptos"/>
                <w:noProof/>
                <w:webHidden/>
              </w:rPr>
              <w:instrText xml:space="preserve"> PAGEREF _Toc209618754 \h </w:instrText>
            </w:r>
            <w:r w:rsidR="00521767" w:rsidRPr="00592B98">
              <w:rPr>
                <w:rFonts w:ascii="Aptos" w:hAnsi="Aptos"/>
                <w:noProof/>
                <w:webHidden/>
              </w:rPr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separate"/>
            </w:r>
            <w:r w:rsidR="00521767" w:rsidRPr="00592B98">
              <w:rPr>
                <w:rFonts w:ascii="Aptos" w:hAnsi="Aptos"/>
                <w:noProof/>
                <w:webHidden/>
              </w:rPr>
              <w:t>14</w:t>
            </w:r>
            <w:r w:rsidR="00521767" w:rsidRPr="00592B98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1C51D36B" w14:textId="5BEF38F5" w:rsidR="00E20229" w:rsidRPr="00592B98" w:rsidRDefault="00E20229">
          <w:pPr>
            <w:rPr>
              <w:rFonts w:ascii="Aptos" w:hAnsi="Aptos"/>
              <w:sz w:val="24"/>
              <w:szCs w:val="24"/>
            </w:rPr>
          </w:pPr>
          <w:r w:rsidRPr="00592B98">
            <w:rPr>
              <w:rFonts w:ascii="Aptos" w:hAnsi="Apto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60CB75C" w14:textId="11214C55" w:rsidR="00E20229" w:rsidRPr="00592B98" w:rsidRDefault="00E20229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</w:p>
    <w:p w14:paraId="26F04361" w14:textId="77777777" w:rsidR="00E20229" w:rsidRPr="00592B98" w:rsidRDefault="00E20229">
      <w:pPr>
        <w:pStyle w:val="Heading1"/>
        <w:rPr>
          <w:rFonts w:ascii="Aptos" w:hAnsi="Aptos"/>
          <w:sz w:val="24"/>
          <w:szCs w:val="24"/>
        </w:rPr>
      </w:pPr>
    </w:p>
    <w:p w14:paraId="6C3C7E18" w14:textId="77777777" w:rsidR="00E20229" w:rsidRPr="00592B98" w:rsidRDefault="00E20229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09EDFC48" w14:textId="77777777" w:rsidR="00E20229" w:rsidRPr="00592B98" w:rsidRDefault="00E20229">
      <w:pPr>
        <w:pStyle w:val="Heading1"/>
        <w:rPr>
          <w:rFonts w:ascii="Aptos" w:hAnsi="Aptos"/>
          <w:sz w:val="24"/>
          <w:szCs w:val="24"/>
        </w:rPr>
      </w:pPr>
    </w:p>
    <w:p w14:paraId="744206F4" w14:textId="315BACE0" w:rsidR="00673245" w:rsidRPr="00592B98" w:rsidRDefault="00000000" w:rsidP="00886389">
      <w:pPr>
        <w:pStyle w:val="Heading1"/>
        <w:numPr>
          <w:ilvl w:val="0"/>
          <w:numId w:val="10"/>
        </w:numPr>
        <w:rPr>
          <w:rFonts w:ascii="Aptos" w:hAnsi="Aptos"/>
          <w:sz w:val="24"/>
          <w:szCs w:val="24"/>
        </w:rPr>
      </w:pPr>
      <w:bookmarkStart w:id="0" w:name="_Toc209618745"/>
      <w:r w:rsidRPr="00592B98">
        <w:rPr>
          <w:rFonts w:ascii="Aptos" w:hAnsi="Aptos"/>
          <w:sz w:val="24"/>
          <w:szCs w:val="24"/>
        </w:rPr>
        <w:t>Introduction</w:t>
      </w:r>
      <w:bookmarkEnd w:id="0"/>
    </w:p>
    <w:p w14:paraId="6C55ACAC" w14:textId="77777777" w:rsidR="00A213B8" w:rsidRPr="00592B98" w:rsidRDefault="00A213B8" w:rsidP="00886389">
      <w:pPr>
        <w:rPr>
          <w:rFonts w:ascii="Aptos" w:hAnsi="Aptos"/>
          <w:sz w:val="24"/>
          <w:szCs w:val="24"/>
        </w:rPr>
      </w:pPr>
    </w:p>
    <w:p w14:paraId="31C2756B" w14:textId="77777777" w:rsidR="00A213B8" w:rsidRPr="00592B98" w:rsidRDefault="00A213B8" w:rsidP="00A213B8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Vision</w:t>
      </w:r>
    </w:p>
    <w:p w14:paraId="0C1F5E2B" w14:textId="77777777" w:rsidR="00A213B8" w:rsidRPr="00592B98" w:rsidRDefault="00A213B8" w:rsidP="00A213B8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Our vision for </w:t>
      </w:r>
      <w:r w:rsidRPr="00592B98">
        <w:rPr>
          <w:rFonts w:ascii="Aptos" w:hAnsi="Aptos"/>
          <w:i/>
          <w:iCs/>
          <w:sz w:val="24"/>
          <w:szCs w:val="24"/>
        </w:rPr>
        <w:t>StoreZ</w:t>
      </w:r>
      <w:r w:rsidRPr="00592B98">
        <w:rPr>
          <w:rFonts w:ascii="Aptos" w:hAnsi="Aptos"/>
          <w:sz w:val="24"/>
          <w:szCs w:val="24"/>
        </w:rPr>
        <w:t xml:space="preserve"> is to build a </w:t>
      </w:r>
      <w:r w:rsidRPr="00592B98">
        <w:rPr>
          <w:rFonts w:ascii="Aptos" w:hAnsi="Aptos"/>
          <w:b/>
          <w:bCs/>
          <w:sz w:val="24"/>
          <w:szCs w:val="24"/>
        </w:rPr>
        <w:t>“</w:t>
      </w:r>
      <w:r w:rsidRPr="00592B98">
        <w:rPr>
          <w:rFonts w:ascii="Aptos" w:hAnsi="Aptos"/>
          <w:b/>
          <w:bCs/>
          <w:color w:val="0070C0"/>
          <w:sz w:val="24"/>
          <w:szCs w:val="24"/>
        </w:rPr>
        <w:t>digital world for Gen Z needs</w:t>
      </w:r>
      <w:r w:rsidRPr="00592B98">
        <w:rPr>
          <w:rFonts w:ascii="Aptos" w:hAnsi="Aptos"/>
          <w:b/>
          <w:bCs/>
          <w:sz w:val="24"/>
          <w:szCs w:val="24"/>
        </w:rPr>
        <w:t>.”</w:t>
      </w:r>
      <w:r w:rsidRPr="00592B98">
        <w:rPr>
          <w:rFonts w:ascii="Aptos" w:hAnsi="Aptos"/>
          <w:sz w:val="24"/>
          <w:szCs w:val="24"/>
        </w:rPr>
        <w:t xml:space="preserve"> We want to create one place where Gen Z can find products and experiences that fit their lifestyle and digital habits.</w:t>
      </w:r>
    </w:p>
    <w:p w14:paraId="198698DE" w14:textId="77777777" w:rsidR="00A213B8" w:rsidRPr="00592B98" w:rsidRDefault="00A213B8" w:rsidP="00A213B8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Problem Statement</w:t>
      </w:r>
    </w:p>
    <w:p w14:paraId="5BA32F26" w14:textId="77777777" w:rsidR="00A213B8" w:rsidRPr="00592B98" w:rsidRDefault="00A213B8" w:rsidP="00A213B8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Gen Z are the most digital generation, but their shopping is often spread across many platforms. Today’s online stores do not always give them what they want: personalization, interactivity, and content that speaks their language. StoreZ will solve this by offering a single, engaging marketplace made especially for them.</w:t>
      </w:r>
    </w:p>
    <w:p w14:paraId="31C9956C" w14:textId="77777777" w:rsidR="00A213B8" w:rsidRPr="00592B98" w:rsidRDefault="00A213B8" w:rsidP="00A213B8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Objectives of This Document</w:t>
      </w:r>
    </w:p>
    <w:p w14:paraId="1D761997" w14:textId="77777777" w:rsidR="00A213B8" w:rsidRPr="00592B98" w:rsidRDefault="00A213B8" w:rsidP="00A213B8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Show the </w:t>
      </w:r>
      <w:r w:rsidRPr="00592B98">
        <w:rPr>
          <w:rFonts w:ascii="Aptos" w:hAnsi="Aptos"/>
          <w:b/>
          <w:bCs/>
          <w:sz w:val="24"/>
          <w:szCs w:val="24"/>
        </w:rPr>
        <w:t>vision, roadmap, and main features</w:t>
      </w:r>
      <w:r w:rsidRPr="00592B98">
        <w:rPr>
          <w:rFonts w:ascii="Aptos" w:hAnsi="Aptos"/>
          <w:sz w:val="24"/>
          <w:szCs w:val="24"/>
        </w:rPr>
        <w:t xml:space="preserve"> of StoreZ.</w:t>
      </w:r>
    </w:p>
    <w:p w14:paraId="56C08906" w14:textId="77777777" w:rsidR="00A213B8" w:rsidRPr="00592B98" w:rsidRDefault="00A213B8" w:rsidP="00A213B8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Help stakeholders and partners </w:t>
      </w:r>
      <w:r w:rsidRPr="00592B98">
        <w:rPr>
          <w:rFonts w:ascii="Aptos" w:hAnsi="Aptos"/>
          <w:b/>
          <w:bCs/>
          <w:sz w:val="24"/>
          <w:szCs w:val="24"/>
        </w:rPr>
        <w:t>understand the direction</w:t>
      </w:r>
      <w:r w:rsidRPr="00592B98">
        <w:rPr>
          <w:rFonts w:ascii="Aptos" w:hAnsi="Aptos"/>
          <w:sz w:val="24"/>
          <w:szCs w:val="24"/>
        </w:rPr>
        <w:t xml:space="preserve"> of the product.</w:t>
      </w:r>
    </w:p>
    <w:p w14:paraId="33559CD9" w14:textId="77777777" w:rsidR="00A213B8" w:rsidRPr="00592B98" w:rsidRDefault="00A213B8" w:rsidP="00A213B8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Set the </w:t>
      </w:r>
      <w:r w:rsidRPr="00592B98">
        <w:rPr>
          <w:rFonts w:ascii="Aptos" w:hAnsi="Aptos"/>
          <w:b/>
          <w:bCs/>
          <w:sz w:val="24"/>
          <w:szCs w:val="24"/>
        </w:rPr>
        <w:t>business priorities</w:t>
      </w:r>
      <w:r w:rsidRPr="00592B98">
        <w:rPr>
          <w:rFonts w:ascii="Aptos" w:hAnsi="Aptos"/>
          <w:sz w:val="24"/>
          <w:szCs w:val="24"/>
        </w:rPr>
        <w:t xml:space="preserve"> for the first versions.</w:t>
      </w:r>
    </w:p>
    <w:p w14:paraId="766EF95C" w14:textId="77777777" w:rsidR="00A213B8" w:rsidRPr="00592B98" w:rsidRDefault="00A213B8" w:rsidP="00A213B8">
      <w:pPr>
        <w:numPr>
          <w:ilvl w:val="0"/>
          <w:numId w:val="11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Prepare the ground for future </w:t>
      </w:r>
      <w:r w:rsidRPr="00592B98">
        <w:rPr>
          <w:rFonts w:ascii="Aptos" w:hAnsi="Aptos"/>
          <w:b/>
          <w:bCs/>
          <w:sz w:val="24"/>
          <w:szCs w:val="24"/>
        </w:rPr>
        <w:t>technical documents</w:t>
      </w:r>
      <w:r w:rsidRPr="00592B98">
        <w:rPr>
          <w:rFonts w:ascii="Aptos" w:hAnsi="Aptos"/>
          <w:sz w:val="24"/>
          <w:szCs w:val="24"/>
        </w:rPr>
        <w:t xml:space="preserve"> with more details.</w:t>
      </w:r>
    </w:p>
    <w:p w14:paraId="1EAF5D41" w14:textId="77777777" w:rsidR="00A213B8" w:rsidRPr="00592B98" w:rsidRDefault="00A213B8" w:rsidP="00A213B8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Approach</w:t>
      </w:r>
    </w:p>
    <w:p w14:paraId="489951FE" w14:textId="77777777" w:rsidR="00A213B8" w:rsidRPr="00592B98" w:rsidRDefault="00A213B8" w:rsidP="00A213B8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We will build StoreZ as a </w:t>
      </w:r>
      <w:r w:rsidRPr="00592B98">
        <w:rPr>
          <w:rFonts w:ascii="Aptos" w:hAnsi="Aptos"/>
          <w:b/>
          <w:bCs/>
          <w:sz w:val="24"/>
          <w:szCs w:val="24"/>
        </w:rPr>
        <w:t>website and mobile app</w:t>
      </w:r>
      <w:r w:rsidRPr="00592B98">
        <w:rPr>
          <w:rFonts w:ascii="Aptos" w:hAnsi="Aptos"/>
          <w:sz w:val="24"/>
          <w:szCs w:val="24"/>
        </w:rPr>
        <w:t xml:space="preserve"> using an </w:t>
      </w:r>
      <w:r w:rsidRPr="00592B98">
        <w:rPr>
          <w:rFonts w:ascii="Aptos" w:hAnsi="Aptos"/>
          <w:b/>
          <w:bCs/>
          <w:sz w:val="24"/>
          <w:szCs w:val="24"/>
        </w:rPr>
        <w:t>agile way of working</w:t>
      </w:r>
      <w:r w:rsidRPr="00592B98">
        <w:rPr>
          <w:rFonts w:ascii="Aptos" w:hAnsi="Aptos"/>
          <w:sz w:val="24"/>
          <w:szCs w:val="24"/>
        </w:rPr>
        <w:t>. This means:</w:t>
      </w:r>
    </w:p>
    <w:p w14:paraId="3CEB4CC6" w14:textId="77777777" w:rsidR="00A213B8" w:rsidRPr="00592B98" w:rsidRDefault="00A213B8" w:rsidP="00A213B8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We will release features </w:t>
      </w:r>
      <w:r w:rsidRPr="00592B98">
        <w:rPr>
          <w:rFonts w:ascii="Aptos" w:hAnsi="Aptos"/>
          <w:b/>
          <w:bCs/>
          <w:sz w:val="24"/>
          <w:szCs w:val="24"/>
        </w:rPr>
        <w:t>step by step</w:t>
      </w:r>
      <w:r w:rsidRPr="00592B98">
        <w:rPr>
          <w:rFonts w:ascii="Aptos" w:hAnsi="Aptos"/>
          <w:sz w:val="24"/>
          <w:szCs w:val="24"/>
        </w:rPr>
        <w:t>.</w:t>
      </w:r>
    </w:p>
    <w:p w14:paraId="29ED170E" w14:textId="77777777" w:rsidR="00A213B8" w:rsidRPr="00592B98" w:rsidRDefault="00A213B8" w:rsidP="00A213B8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We will collect </w:t>
      </w:r>
      <w:r w:rsidRPr="00592B98">
        <w:rPr>
          <w:rFonts w:ascii="Aptos" w:hAnsi="Aptos"/>
          <w:b/>
          <w:bCs/>
          <w:sz w:val="24"/>
          <w:szCs w:val="24"/>
        </w:rPr>
        <w:t>feedback from Gen Z users</w:t>
      </w:r>
      <w:r w:rsidRPr="00592B98">
        <w:rPr>
          <w:rFonts w:ascii="Aptos" w:hAnsi="Aptos"/>
          <w:sz w:val="24"/>
          <w:szCs w:val="24"/>
        </w:rPr>
        <w:t xml:space="preserve"> after every release.</w:t>
      </w:r>
    </w:p>
    <w:p w14:paraId="079A46BC" w14:textId="77777777" w:rsidR="00A213B8" w:rsidRPr="00592B98" w:rsidRDefault="00A213B8" w:rsidP="00A213B8">
      <w:pPr>
        <w:numPr>
          <w:ilvl w:val="0"/>
          <w:numId w:val="1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We will adjust quickly to new trends and technologies.</w:t>
      </w:r>
    </w:p>
    <w:p w14:paraId="23EEFF74" w14:textId="7F16A253" w:rsidR="00A213B8" w:rsidRPr="00592B98" w:rsidRDefault="00F100F1" w:rsidP="00A213B8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Document Scope</w:t>
      </w:r>
    </w:p>
    <w:p w14:paraId="22CAD5C4" w14:textId="77777777" w:rsidR="00A213B8" w:rsidRPr="00592B98" w:rsidRDefault="00A213B8" w:rsidP="00A213B8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This document explains the </w:t>
      </w:r>
      <w:r w:rsidRPr="00592B98">
        <w:rPr>
          <w:rFonts w:ascii="Aptos" w:hAnsi="Aptos"/>
          <w:b/>
          <w:bCs/>
          <w:sz w:val="24"/>
          <w:szCs w:val="24"/>
        </w:rPr>
        <w:t>business roadmap and product plan</w:t>
      </w:r>
      <w:r w:rsidRPr="00592B98">
        <w:rPr>
          <w:rFonts w:ascii="Aptos" w:hAnsi="Aptos"/>
          <w:sz w:val="24"/>
          <w:szCs w:val="24"/>
        </w:rPr>
        <w:t xml:space="preserve">. It does not go deep into the technical side of how to build it. Those details will come later in </w:t>
      </w:r>
      <w:r w:rsidRPr="00592B98">
        <w:rPr>
          <w:rFonts w:ascii="Aptos" w:hAnsi="Aptos"/>
          <w:b/>
          <w:bCs/>
          <w:sz w:val="24"/>
          <w:szCs w:val="24"/>
        </w:rPr>
        <w:t>future documents</w:t>
      </w:r>
      <w:r w:rsidRPr="00592B98">
        <w:rPr>
          <w:rFonts w:ascii="Aptos" w:hAnsi="Aptos"/>
          <w:sz w:val="24"/>
          <w:szCs w:val="24"/>
        </w:rPr>
        <w:t>.</w:t>
      </w:r>
    </w:p>
    <w:p w14:paraId="5A7784C3" w14:textId="54D5C204" w:rsidR="00A213B8" w:rsidRPr="00592B98" w:rsidRDefault="00A213B8" w:rsidP="00A213B8">
      <w:pPr>
        <w:rPr>
          <w:rFonts w:ascii="Aptos" w:hAnsi="Aptos"/>
          <w:sz w:val="24"/>
          <w:szCs w:val="24"/>
        </w:rPr>
      </w:pPr>
    </w:p>
    <w:p w14:paraId="5ECB9EE4" w14:textId="162EC9AC" w:rsidR="00673245" w:rsidRPr="00592B98" w:rsidRDefault="00000000" w:rsidP="001E3EB7">
      <w:pPr>
        <w:pStyle w:val="Heading1"/>
        <w:numPr>
          <w:ilvl w:val="0"/>
          <w:numId w:val="10"/>
        </w:numPr>
        <w:rPr>
          <w:rFonts w:ascii="Aptos" w:hAnsi="Aptos"/>
          <w:sz w:val="24"/>
          <w:szCs w:val="24"/>
        </w:rPr>
      </w:pPr>
      <w:bookmarkStart w:id="1" w:name="_Toc209618746"/>
      <w:r w:rsidRPr="00592B98">
        <w:rPr>
          <w:rFonts w:ascii="Aptos" w:hAnsi="Aptos"/>
          <w:sz w:val="24"/>
          <w:szCs w:val="24"/>
        </w:rPr>
        <w:t>Target Users</w:t>
      </w:r>
      <w:bookmarkEnd w:id="1"/>
    </w:p>
    <w:p w14:paraId="536BFE33" w14:textId="77777777" w:rsidR="005922C0" w:rsidRPr="00592B98" w:rsidRDefault="005922C0" w:rsidP="001E3EB7">
      <w:pPr>
        <w:rPr>
          <w:rFonts w:ascii="Aptos" w:hAnsi="Aptos"/>
          <w:b/>
          <w:bCs/>
          <w:sz w:val="24"/>
          <w:szCs w:val="24"/>
        </w:rPr>
      </w:pPr>
    </w:p>
    <w:p w14:paraId="4B869CD1" w14:textId="583DBC41" w:rsidR="001E3EB7" w:rsidRPr="00592B98" w:rsidRDefault="001E3EB7" w:rsidP="001E3EB7">
      <w:pPr>
        <w:rPr>
          <w:rFonts w:ascii="Aptos" w:hAnsi="Aptos"/>
          <w:b/>
          <w:bCs/>
          <w:sz w:val="24"/>
          <w:szCs w:val="24"/>
        </w:rPr>
      </w:pPr>
      <w:bookmarkStart w:id="2" w:name="_Hlk209795791"/>
      <w:r w:rsidRPr="00592B98">
        <w:rPr>
          <w:rFonts w:ascii="Aptos" w:hAnsi="Aptos"/>
          <w:b/>
          <w:bCs/>
          <w:sz w:val="24"/>
          <w:szCs w:val="24"/>
        </w:rPr>
        <w:t>Persona 1: The Customer (Gen Z Buyer)</w:t>
      </w:r>
    </w:p>
    <w:p w14:paraId="063AD4D9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Name:</w:t>
      </w:r>
      <w:r w:rsidRPr="00592B98">
        <w:rPr>
          <w:rFonts w:ascii="Aptos" w:hAnsi="Aptos"/>
          <w:sz w:val="24"/>
          <w:szCs w:val="24"/>
        </w:rPr>
        <w:t xml:space="preserve"> Sara Al-Mutairi</w:t>
      </w:r>
      <w:r w:rsidRPr="00592B98">
        <w:rPr>
          <w:rFonts w:ascii="Aptos" w:hAnsi="Aptos"/>
          <w:sz w:val="24"/>
          <w:szCs w:val="24"/>
        </w:rPr>
        <w:br/>
      </w:r>
      <w:r w:rsidRPr="00592B98">
        <w:rPr>
          <w:rFonts w:ascii="Aptos" w:hAnsi="Aptos"/>
          <w:b/>
          <w:bCs/>
          <w:sz w:val="24"/>
          <w:szCs w:val="24"/>
        </w:rPr>
        <w:t>Age:</w:t>
      </w:r>
      <w:r w:rsidRPr="00592B98">
        <w:rPr>
          <w:rFonts w:ascii="Aptos" w:hAnsi="Aptos"/>
          <w:sz w:val="24"/>
          <w:szCs w:val="24"/>
        </w:rPr>
        <w:t xml:space="preserve"> 21</w:t>
      </w:r>
      <w:r w:rsidRPr="00592B98">
        <w:rPr>
          <w:rFonts w:ascii="Aptos" w:hAnsi="Aptos"/>
          <w:sz w:val="24"/>
          <w:szCs w:val="24"/>
        </w:rPr>
        <w:br/>
      </w:r>
      <w:r w:rsidRPr="00592B98">
        <w:rPr>
          <w:rFonts w:ascii="Aptos" w:hAnsi="Aptos"/>
          <w:b/>
          <w:bCs/>
          <w:sz w:val="24"/>
          <w:szCs w:val="24"/>
        </w:rPr>
        <w:t>Location:</w:t>
      </w:r>
      <w:r w:rsidRPr="00592B98">
        <w:rPr>
          <w:rFonts w:ascii="Aptos" w:hAnsi="Aptos"/>
          <w:sz w:val="24"/>
          <w:szCs w:val="24"/>
        </w:rPr>
        <w:t xml:space="preserve"> Riyadh, Saudi Arabia</w:t>
      </w:r>
      <w:r w:rsidRPr="00592B98">
        <w:rPr>
          <w:rFonts w:ascii="Aptos" w:hAnsi="Aptos"/>
          <w:sz w:val="24"/>
          <w:szCs w:val="24"/>
        </w:rPr>
        <w:br/>
      </w:r>
      <w:r w:rsidRPr="00592B98">
        <w:rPr>
          <w:rFonts w:ascii="Aptos" w:hAnsi="Aptos"/>
          <w:b/>
          <w:bCs/>
          <w:sz w:val="24"/>
          <w:szCs w:val="24"/>
        </w:rPr>
        <w:t>Profile:</w:t>
      </w:r>
      <w:r w:rsidRPr="00592B98">
        <w:rPr>
          <w:rFonts w:ascii="Aptos" w:hAnsi="Aptos"/>
          <w:sz w:val="24"/>
          <w:szCs w:val="24"/>
        </w:rPr>
        <w:t xml:space="preserve"> University student, active on TikTok, Instagram, and Snapchat. Loves fashion, tech gadgets, and lifestyle products.</w:t>
      </w:r>
    </w:p>
    <w:p w14:paraId="1A0430EC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Goals &amp; Needs:</w:t>
      </w:r>
    </w:p>
    <w:p w14:paraId="2DD58808" w14:textId="77777777" w:rsidR="001E3EB7" w:rsidRPr="00592B98" w:rsidRDefault="001E3EB7" w:rsidP="001E3EB7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Wants trendy, affordable products that match her identity.</w:t>
      </w:r>
    </w:p>
    <w:p w14:paraId="73D05A84" w14:textId="77777777" w:rsidR="001E3EB7" w:rsidRPr="00592B98" w:rsidRDefault="001E3EB7" w:rsidP="001E3EB7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Prefers platforms that feel fun, interactive, and easy to use.</w:t>
      </w:r>
    </w:p>
    <w:p w14:paraId="1B2D8253" w14:textId="77777777" w:rsidR="001E3EB7" w:rsidRPr="00592B98" w:rsidRDefault="001E3EB7" w:rsidP="001E3EB7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Looks for social proof (reviews, influencer recommendations).</w:t>
      </w:r>
    </w:p>
    <w:p w14:paraId="3BED741B" w14:textId="71AFD13D" w:rsidR="001E3EB7" w:rsidRPr="00592B98" w:rsidRDefault="001E3EB7" w:rsidP="001E3EB7">
      <w:pPr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Values quick delivery and smooth online payments (Apple Pay, Mada Pay, STC Pay).</w:t>
      </w:r>
    </w:p>
    <w:p w14:paraId="1F8C145D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Pain Points:</w:t>
      </w:r>
    </w:p>
    <w:p w14:paraId="5BF6047B" w14:textId="77777777" w:rsidR="001E3EB7" w:rsidRPr="00592B98" w:rsidRDefault="001E3EB7" w:rsidP="001E3EB7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Too many apps and websites, hard to find trustworthy deals.</w:t>
      </w:r>
    </w:p>
    <w:p w14:paraId="0816D494" w14:textId="77777777" w:rsidR="001E3EB7" w:rsidRPr="00592B98" w:rsidRDefault="001E3EB7" w:rsidP="001E3EB7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Sometimes feels local stores don’t understand Gen Z style.</w:t>
      </w:r>
    </w:p>
    <w:p w14:paraId="6EE5E8D6" w14:textId="77777777" w:rsidR="001E3EB7" w:rsidRPr="00592B98" w:rsidRDefault="001E3EB7" w:rsidP="001E3EB7">
      <w:pPr>
        <w:numPr>
          <w:ilvl w:val="0"/>
          <w:numId w:val="1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Hates long delivery times or unclear return policies.</w:t>
      </w:r>
    </w:p>
    <w:p w14:paraId="052246FE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Behavior:</w:t>
      </w:r>
    </w:p>
    <w:p w14:paraId="0F0A2B75" w14:textId="77777777" w:rsidR="001E3EB7" w:rsidRPr="00592B98" w:rsidRDefault="001E3EB7" w:rsidP="001E3EB7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Shops mainly via mobile phone.</w:t>
      </w:r>
    </w:p>
    <w:p w14:paraId="1431EF4A" w14:textId="77777777" w:rsidR="001E3EB7" w:rsidRPr="00592B98" w:rsidRDefault="001E3EB7" w:rsidP="001E3EB7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Influenced by social media trends.</w:t>
      </w:r>
    </w:p>
    <w:p w14:paraId="5AB59DCF" w14:textId="77777777" w:rsidR="001E3EB7" w:rsidRPr="00592B98" w:rsidRDefault="001E3EB7" w:rsidP="001E3EB7">
      <w:pPr>
        <w:numPr>
          <w:ilvl w:val="0"/>
          <w:numId w:val="15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Shares purchases with friends online.</w:t>
      </w:r>
    </w:p>
    <w:p w14:paraId="0473E352" w14:textId="00FAFDF6" w:rsidR="001E3EB7" w:rsidRPr="00592B98" w:rsidRDefault="001E3EB7" w:rsidP="001E3EB7">
      <w:pPr>
        <w:rPr>
          <w:rFonts w:ascii="Aptos" w:hAnsi="Aptos"/>
          <w:sz w:val="24"/>
          <w:szCs w:val="24"/>
        </w:rPr>
      </w:pPr>
    </w:p>
    <w:p w14:paraId="2AECB637" w14:textId="77777777" w:rsidR="001E3EB7" w:rsidRPr="00592B98" w:rsidRDefault="001E3EB7" w:rsidP="001E3EB7">
      <w:pPr>
        <w:rPr>
          <w:rFonts w:ascii="Aptos" w:hAnsi="Aptos"/>
          <w:b/>
          <w:bCs/>
          <w:sz w:val="24"/>
          <w:szCs w:val="24"/>
        </w:rPr>
      </w:pPr>
    </w:p>
    <w:p w14:paraId="3C3471EB" w14:textId="77777777" w:rsidR="005922C0" w:rsidRPr="00592B98" w:rsidRDefault="005922C0" w:rsidP="001E3EB7">
      <w:pPr>
        <w:rPr>
          <w:rFonts w:ascii="Aptos" w:hAnsi="Aptos"/>
          <w:b/>
          <w:bCs/>
          <w:sz w:val="24"/>
          <w:szCs w:val="24"/>
        </w:rPr>
      </w:pPr>
    </w:p>
    <w:p w14:paraId="6ABEC2DF" w14:textId="77777777" w:rsidR="005922C0" w:rsidRPr="00592B98" w:rsidRDefault="005922C0" w:rsidP="001E3EB7">
      <w:pPr>
        <w:rPr>
          <w:rFonts w:ascii="Aptos" w:hAnsi="Aptos"/>
          <w:b/>
          <w:bCs/>
          <w:sz w:val="24"/>
          <w:szCs w:val="24"/>
        </w:rPr>
      </w:pPr>
    </w:p>
    <w:p w14:paraId="3FF7161F" w14:textId="77777777" w:rsidR="005922C0" w:rsidRPr="00592B98" w:rsidRDefault="005922C0" w:rsidP="001E3EB7">
      <w:pPr>
        <w:rPr>
          <w:rFonts w:ascii="Aptos" w:hAnsi="Aptos"/>
          <w:b/>
          <w:bCs/>
          <w:sz w:val="24"/>
          <w:szCs w:val="24"/>
        </w:rPr>
      </w:pPr>
    </w:p>
    <w:p w14:paraId="6CE48173" w14:textId="3346D8C7" w:rsidR="001E3EB7" w:rsidRPr="00592B98" w:rsidRDefault="001E3EB7" w:rsidP="001E3EB7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Persona 2: The Store Admin (Brand Owner)</w:t>
      </w:r>
    </w:p>
    <w:p w14:paraId="15470F9E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Name:</w:t>
      </w:r>
      <w:r w:rsidRPr="00592B98">
        <w:rPr>
          <w:rFonts w:ascii="Aptos" w:hAnsi="Aptos"/>
          <w:sz w:val="24"/>
          <w:szCs w:val="24"/>
        </w:rPr>
        <w:t xml:space="preserve"> Faisal Al-Harbi</w:t>
      </w:r>
      <w:r w:rsidRPr="00592B98">
        <w:rPr>
          <w:rFonts w:ascii="Aptos" w:hAnsi="Aptos"/>
          <w:sz w:val="24"/>
          <w:szCs w:val="24"/>
        </w:rPr>
        <w:br/>
      </w:r>
      <w:r w:rsidRPr="00592B98">
        <w:rPr>
          <w:rFonts w:ascii="Aptos" w:hAnsi="Aptos"/>
          <w:b/>
          <w:bCs/>
          <w:sz w:val="24"/>
          <w:szCs w:val="24"/>
        </w:rPr>
        <w:t>Age:</w:t>
      </w:r>
      <w:r w:rsidRPr="00592B98">
        <w:rPr>
          <w:rFonts w:ascii="Aptos" w:hAnsi="Aptos"/>
          <w:sz w:val="24"/>
          <w:szCs w:val="24"/>
        </w:rPr>
        <w:t xml:space="preserve"> 32</w:t>
      </w:r>
      <w:r w:rsidRPr="00592B98">
        <w:rPr>
          <w:rFonts w:ascii="Aptos" w:hAnsi="Aptos"/>
          <w:sz w:val="24"/>
          <w:szCs w:val="24"/>
        </w:rPr>
        <w:br/>
      </w:r>
      <w:r w:rsidRPr="00592B98">
        <w:rPr>
          <w:rFonts w:ascii="Aptos" w:hAnsi="Aptos"/>
          <w:b/>
          <w:bCs/>
          <w:sz w:val="24"/>
          <w:szCs w:val="24"/>
        </w:rPr>
        <w:t>Location:</w:t>
      </w:r>
      <w:r w:rsidRPr="00592B98">
        <w:rPr>
          <w:rFonts w:ascii="Aptos" w:hAnsi="Aptos"/>
          <w:sz w:val="24"/>
          <w:szCs w:val="24"/>
        </w:rPr>
        <w:t xml:space="preserve"> Jeddah, Saudi Arabia</w:t>
      </w:r>
      <w:r w:rsidRPr="00592B98">
        <w:rPr>
          <w:rFonts w:ascii="Aptos" w:hAnsi="Aptos"/>
          <w:sz w:val="24"/>
          <w:szCs w:val="24"/>
        </w:rPr>
        <w:br/>
      </w:r>
      <w:r w:rsidRPr="00592B98">
        <w:rPr>
          <w:rFonts w:ascii="Aptos" w:hAnsi="Aptos"/>
          <w:b/>
          <w:bCs/>
          <w:sz w:val="24"/>
          <w:szCs w:val="24"/>
        </w:rPr>
        <w:t>Profile:</w:t>
      </w:r>
      <w:r w:rsidRPr="00592B98">
        <w:rPr>
          <w:rFonts w:ascii="Aptos" w:hAnsi="Aptos"/>
          <w:sz w:val="24"/>
          <w:szCs w:val="24"/>
        </w:rPr>
        <w:t xml:space="preserve"> Owns a small clothing brand focused on streetwear. Sells mostly through Instagram but wants to expand digitally.</w:t>
      </w:r>
    </w:p>
    <w:p w14:paraId="622ED72B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Goals &amp; Needs:</w:t>
      </w:r>
    </w:p>
    <w:p w14:paraId="3A01845B" w14:textId="77777777" w:rsidR="001E3EB7" w:rsidRPr="00592B98" w:rsidRDefault="001E3EB7" w:rsidP="001E3EB7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Wants an easy platform to </w:t>
      </w:r>
      <w:r w:rsidRPr="00592B98">
        <w:rPr>
          <w:rFonts w:ascii="Aptos" w:hAnsi="Aptos"/>
          <w:b/>
          <w:bCs/>
          <w:sz w:val="24"/>
          <w:szCs w:val="24"/>
        </w:rPr>
        <w:t>list products and manage sales</w:t>
      </w:r>
      <w:r w:rsidRPr="00592B98">
        <w:rPr>
          <w:rFonts w:ascii="Aptos" w:hAnsi="Aptos"/>
          <w:sz w:val="24"/>
          <w:szCs w:val="24"/>
        </w:rPr>
        <w:t>.</w:t>
      </w:r>
    </w:p>
    <w:p w14:paraId="673F7AF0" w14:textId="77777777" w:rsidR="001E3EB7" w:rsidRPr="00592B98" w:rsidRDefault="001E3EB7" w:rsidP="001E3EB7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Needs tools to understand </w:t>
      </w:r>
      <w:r w:rsidRPr="00592B98">
        <w:rPr>
          <w:rFonts w:ascii="Aptos" w:hAnsi="Aptos"/>
          <w:b/>
          <w:bCs/>
          <w:sz w:val="24"/>
          <w:szCs w:val="24"/>
        </w:rPr>
        <w:t>customer behavior and trends</w:t>
      </w:r>
      <w:r w:rsidRPr="00592B98">
        <w:rPr>
          <w:rFonts w:ascii="Aptos" w:hAnsi="Aptos"/>
          <w:sz w:val="24"/>
          <w:szCs w:val="24"/>
        </w:rPr>
        <w:t>.</w:t>
      </w:r>
    </w:p>
    <w:p w14:paraId="095C27E7" w14:textId="77777777" w:rsidR="001E3EB7" w:rsidRPr="00592B98" w:rsidRDefault="001E3EB7" w:rsidP="001E3EB7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Wants to grow brand visibility among </w:t>
      </w:r>
      <w:r w:rsidRPr="00592B98">
        <w:rPr>
          <w:rFonts w:ascii="Aptos" w:hAnsi="Aptos"/>
          <w:b/>
          <w:bCs/>
          <w:sz w:val="24"/>
          <w:szCs w:val="24"/>
        </w:rPr>
        <w:t>Gen Z customers</w:t>
      </w:r>
      <w:r w:rsidRPr="00592B98">
        <w:rPr>
          <w:rFonts w:ascii="Aptos" w:hAnsi="Aptos"/>
          <w:sz w:val="24"/>
          <w:szCs w:val="24"/>
        </w:rPr>
        <w:t>.</w:t>
      </w:r>
    </w:p>
    <w:p w14:paraId="2F736CCF" w14:textId="77777777" w:rsidR="001E3EB7" w:rsidRPr="00592B98" w:rsidRDefault="001E3EB7" w:rsidP="001E3EB7">
      <w:pPr>
        <w:numPr>
          <w:ilvl w:val="0"/>
          <w:numId w:val="1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Prefers simple, Arabic-friendly dashboards.</w:t>
      </w:r>
    </w:p>
    <w:p w14:paraId="7A221B43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Pain Points:</w:t>
      </w:r>
    </w:p>
    <w:p w14:paraId="097CBFEC" w14:textId="77777777" w:rsidR="001E3EB7" w:rsidRPr="00592B98" w:rsidRDefault="001E3EB7" w:rsidP="001E3EB7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Limited technical knowledge — struggles with setting up his own e-commerce site.</w:t>
      </w:r>
    </w:p>
    <w:p w14:paraId="11DB677A" w14:textId="77777777" w:rsidR="001E3EB7" w:rsidRPr="00592B98" w:rsidRDefault="001E3EB7" w:rsidP="001E3EB7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High marketing costs to reach new customers.</w:t>
      </w:r>
    </w:p>
    <w:p w14:paraId="291D6347" w14:textId="77777777" w:rsidR="001E3EB7" w:rsidRPr="00592B98" w:rsidRDefault="001E3EB7" w:rsidP="001E3EB7">
      <w:pPr>
        <w:numPr>
          <w:ilvl w:val="0"/>
          <w:numId w:val="1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Difficulty tracking sales performance and customer engagement.</w:t>
      </w:r>
    </w:p>
    <w:p w14:paraId="677657DC" w14:textId="77777777" w:rsidR="001E3EB7" w:rsidRPr="00592B98" w:rsidRDefault="001E3EB7" w:rsidP="001E3EB7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Behavior:</w:t>
      </w:r>
    </w:p>
    <w:p w14:paraId="42156E2F" w14:textId="77777777" w:rsidR="001E3EB7" w:rsidRPr="00592B98" w:rsidRDefault="001E3EB7" w:rsidP="001E3EB7">
      <w:pPr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Uses mobile and desktop to manage store.</w:t>
      </w:r>
    </w:p>
    <w:p w14:paraId="4B30E40E" w14:textId="77777777" w:rsidR="001E3EB7" w:rsidRPr="00592B98" w:rsidRDefault="001E3EB7" w:rsidP="001E3EB7">
      <w:pPr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Engages with customers on social media.</w:t>
      </w:r>
    </w:p>
    <w:p w14:paraId="2DA9C4E7" w14:textId="77777777" w:rsidR="001E3EB7" w:rsidRPr="00592B98" w:rsidRDefault="001E3EB7" w:rsidP="001E3EB7">
      <w:pPr>
        <w:numPr>
          <w:ilvl w:val="0"/>
          <w:numId w:val="1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Open to new tech if it is easy and saves time.</w:t>
      </w:r>
    </w:p>
    <w:bookmarkEnd w:id="2"/>
    <w:p w14:paraId="449B6D5D" w14:textId="170BC008" w:rsidR="00673245" w:rsidRPr="00592B98" w:rsidRDefault="00673245">
      <w:pPr>
        <w:rPr>
          <w:rFonts w:ascii="Aptos" w:hAnsi="Aptos"/>
          <w:sz w:val="24"/>
          <w:szCs w:val="24"/>
        </w:rPr>
      </w:pPr>
    </w:p>
    <w:p w14:paraId="2F00793B" w14:textId="77777777" w:rsidR="001E3EB7" w:rsidRPr="00592B98" w:rsidRDefault="001E3EB7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19BF6F24" w14:textId="3A5DD45B" w:rsidR="00673245" w:rsidRPr="00592B98" w:rsidRDefault="00000000" w:rsidP="005922C0">
      <w:pPr>
        <w:pStyle w:val="Heading1"/>
        <w:numPr>
          <w:ilvl w:val="0"/>
          <w:numId w:val="10"/>
        </w:numPr>
        <w:rPr>
          <w:rFonts w:ascii="Aptos" w:hAnsi="Aptos"/>
          <w:sz w:val="24"/>
          <w:szCs w:val="24"/>
        </w:rPr>
      </w:pPr>
      <w:bookmarkStart w:id="3" w:name="_Toc209618747"/>
      <w:r w:rsidRPr="00592B98">
        <w:rPr>
          <w:rFonts w:ascii="Aptos" w:hAnsi="Aptos"/>
          <w:sz w:val="24"/>
          <w:szCs w:val="24"/>
        </w:rPr>
        <w:lastRenderedPageBreak/>
        <w:t>Value Proposition</w:t>
      </w:r>
      <w:bookmarkEnd w:id="3"/>
    </w:p>
    <w:p w14:paraId="2E63469B" w14:textId="77777777" w:rsidR="005922C0" w:rsidRPr="00592B98" w:rsidRDefault="005922C0" w:rsidP="005922C0">
      <w:pPr>
        <w:ind w:left="720"/>
        <w:rPr>
          <w:rFonts w:ascii="Aptos" w:hAnsi="Aptos"/>
          <w:sz w:val="24"/>
          <w:szCs w:val="24"/>
        </w:rPr>
      </w:pPr>
    </w:p>
    <w:p w14:paraId="6FD16A77" w14:textId="42255CBB" w:rsidR="005922C0" w:rsidRPr="00592B98" w:rsidRDefault="005922C0" w:rsidP="005922C0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bookmarkStart w:id="4" w:name="_Hlk209796119"/>
      <w:r w:rsidRPr="00592B98">
        <w:rPr>
          <w:rFonts w:ascii="Aptos" w:hAnsi="Aptos"/>
          <w:b/>
          <w:bCs/>
          <w:sz w:val="24"/>
          <w:szCs w:val="24"/>
        </w:rPr>
        <w:t>Curated for Gen Z Lifestyle</w:t>
      </w:r>
    </w:p>
    <w:p w14:paraId="4FEE418E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 marketplace built around Gen Z tastes: fashion, tech gadgets, lifestyle products, and trending items.</w:t>
      </w:r>
    </w:p>
    <w:p w14:paraId="0255B4D7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Focus on </w:t>
      </w:r>
      <w:r w:rsidRPr="00592B98">
        <w:rPr>
          <w:rFonts w:ascii="Aptos" w:hAnsi="Aptos"/>
          <w:i/>
          <w:iCs/>
          <w:sz w:val="24"/>
          <w:szCs w:val="24"/>
        </w:rPr>
        <w:t>self-expression</w:t>
      </w:r>
      <w:r w:rsidRPr="00592B98">
        <w:rPr>
          <w:rFonts w:ascii="Aptos" w:hAnsi="Aptos"/>
          <w:sz w:val="24"/>
          <w:szCs w:val="24"/>
        </w:rPr>
        <w:t xml:space="preserve"> and </w:t>
      </w:r>
      <w:r w:rsidRPr="00592B98">
        <w:rPr>
          <w:rFonts w:ascii="Aptos" w:hAnsi="Aptos"/>
          <w:i/>
          <w:iCs/>
          <w:sz w:val="24"/>
          <w:szCs w:val="24"/>
        </w:rPr>
        <w:t>trend adoption</w:t>
      </w:r>
      <w:r w:rsidRPr="00592B98">
        <w:rPr>
          <w:rFonts w:ascii="Aptos" w:hAnsi="Aptos"/>
          <w:sz w:val="24"/>
          <w:szCs w:val="24"/>
        </w:rPr>
        <w:t xml:space="preserve"> rather than generic e-commerce.</w:t>
      </w:r>
    </w:p>
    <w:p w14:paraId="2D073DD3" w14:textId="77777777" w:rsidR="005922C0" w:rsidRPr="00592B98" w:rsidRDefault="005922C0" w:rsidP="005922C0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AI-Driven Personalization</w:t>
      </w:r>
    </w:p>
    <w:p w14:paraId="09DB9775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Smart recommendations that adapt to user preferences, browsing, and social signals.</w:t>
      </w:r>
    </w:p>
    <w:p w14:paraId="484E18C7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Every user’s shopping feed feels unique, fun, and relevant.</w:t>
      </w:r>
    </w:p>
    <w:p w14:paraId="771969C0" w14:textId="77777777" w:rsidR="005922C0" w:rsidRPr="00592B98" w:rsidRDefault="005922C0" w:rsidP="005922C0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Social &amp; Interactive Shopping</w:t>
      </w:r>
    </w:p>
    <w:p w14:paraId="24FAD453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Integration with TikTok/Instagram-style features: reviews, influencer picks, and community ratings.</w:t>
      </w:r>
    </w:p>
    <w:p w14:paraId="45B04B72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Shopping as a </w:t>
      </w:r>
      <w:r w:rsidRPr="00592B98">
        <w:rPr>
          <w:rFonts w:ascii="Aptos" w:hAnsi="Aptos"/>
          <w:i/>
          <w:iCs/>
          <w:sz w:val="24"/>
          <w:szCs w:val="24"/>
        </w:rPr>
        <w:t>social experience</w:t>
      </w:r>
      <w:r w:rsidRPr="00592B98">
        <w:rPr>
          <w:rFonts w:ascii="Aptos" w:hAnsi="Aptos"/>
          <w:sz w:val="24"/>
          <w:szCs w:val="24"/>
        </w:rPr>
        <w:t>, not just a transaction.</w:t>
      </w:r>
    </w:p>
    <w:p w14:paraId="174B1F58" w14:textId="1FC1F91A" w:rsidR="005922C0" w:rsidRPr="00592B98" w:rsidRDefault="005922C0" w:rsidP="005922C0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 xml:space="preserve">Seamless Experience in </w:t>
      </w:r>
      <w:bookmarkStart w:id="5" w:name="_Hlk209795104"/>
      <w:r w:rsidR="00AC53C1" w:rsidRPr="00592B98">
        <w:rPr>
          <w:rFonts w:ascii="Aptos" w:hAnsi="Aptos"/>
          <w:b/>
          <w:bCs/>
          <w:sz w:val="24"/>
          <w:szCs w:val="24"/>
        </w:rPr>
        <w:t xml:space="preserve">Saudi Dialect </w:t>
      </w:r>
      <w:bookmarkEnd w:id="5"/>
      <w:r w:rsidR="00AC53C1" w:rsidRPr="00592B98">
        <w:rPr>
          <w:rFonts w:ascii="Aptos" w:hAnsi="Aptos"/>
          <w:b/>
          <w:bCs/>
          <w:sz w:val="24"/>
          <w:szCs w:val="24"/>
        </w:rPr>
        <w:t>&amp; localized payment methods</w:t>
      </w:r>
    </w:p>
    <w:p w14:paraId="37FE3F06" w14:textId="435E6D75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 digital-native platform tailored for Saudi &amp; MENA Gen Z: Arabic-friendly dashboards</w:t>
      </w:r>
      <w:r w:rsidR="00AC53C1" w:rsidRPr="00592B98">
        <w:rPr>
          <w:rFonts w:ascii="Aptos" w:hAnsi="Aptos"/>
          <w:sz w:val="24"/>
          <w:szCs w:val="24"/>
        </w:rPr>
        <w:t xml:space="preserve"> (Saudi Dialect)</w:t>
      </w:r>
      <w:r w:rsidRPr="00592B98">
        <w:rPr>
          <w:rFonts w:ascii="Aptos" w:hAnsi="Aptos"/>
          <w:sz w:val="24"/>
          <w:szCs w:val="24"/>
        </w:rPr>
        <w:t>, local payments, fast delivery.</w:t>
      </w:r>
    </w:p>
    <w:p w14:paraId="2FC48AAB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Easy navigation with a </w:t>
      </w:r>
      <w:r w:rsidRPr="00592B98">
        <w:rPr>
          <w:rFonts w:ascii="Aptos" w:hAnsi="Aptos"/>
          <w:i/>
          <w:iCs/>
          <w:sz w:val="24"/>
          <w:szCs w:val="24"/>
        </w:rPr>
        <w:t>mobile-first design</w:t>
      </w:r>
      <w:r w:rsidRPr="00592B98">
        <w:rPr>
          <w:rFonts w:ascii="Aptos" w:hAnsi="Aptos"/>
          <w:sz w:val="24"/>
          <w:szCs w:val="24"/>
        </w:rPr>
        <w:t>.</w:t>
      </w:r>
    </w:p>
    <w:p w14:paraId="22089285" w14:textId="77777777" w:rsidR="005922C0" w:rsidRPr="00592B98" w:rsidRDefault="005922C0" w:rsidP="005922C0">
      <w:pPr>
        <w:numPr>
          <w:ilvl w:val="0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Empowering Local Brands</w:t>
      </w:r>
    </w:p>
    <w:p w14:paraId="3DE9CE56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 platform for small and upcoming Saudi/MENA brands to reach Gen Z directly.</w:t>
      </w:r>
    </w:p>
    <w:p w14:paraId="4D9D80CC" w14:textId="77777777" w:rsidR="005922C0" w:rsidRPr="00592B98" w:rsidRDefault="005922C0" w:rsidP="005922C0">
      <w:pPr>
        <w:numPr>
          <w:ilvl w:val="1"/>
          <w:numId w:val="2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Simple tools for product listing, analytics, and visibility without heavy technical or marketing costs.</w:t>
      </w:r>
    </w:p>
    <w:bookmarkEnd w:id="4"/>
    <w:p w14:paraId="60177033" w14:textId="5A63F093" w:rsidR="00673245" w:rsidRPr="00592B98" w:rsidRDefault="00673245">
      <w:pPr>
        <w:rPr>
          <w:rFonts w:ascii="Aptos" w:hAnsi="Aptos"/>
          <w:sz w:val="24"/>
          <w:szCs w:val="24"/>
        </w:rPr>
      </w:pPr>
    </w:p>
    <w:p w14:paraId="401ECE9D" w14:textId="77777777" w:rsidR="005922C0" w:rsidRPr="00592B98" w:rsidRDefault="005922C0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7E38303C" w14:textId="0466813C" w:rsidR="00673245" w:rsidRPr="00592B98" w:rsidRDefault="00000000" w:rsidP="00160138">
      <w:pPr>
        <w:pStyle w:val="Heading1"/>
        <w:numPr>
          <w:ilvl w:val="0"/>
          <w:numId w:val="10"/>
        </w:numPr>
        <w:rPr>
          <w:rFonts w:ascii="Aptos" w:hAnsi="Aptos"/>
          <w:sz w:val="24"/>
          <w:szCs w:val="24"/>
        </w:rPr>
      </w:pPr>
      <w:bookmarkStart w:id="6" w:name="_Toc209618748"/>
      <w:r w:rsidRPr="00592B98">
        <w:rPr>
          <w:rFonts w:ascii="Aptos" w:hAnsi="Aptos"/>
          <w:sz w:val="24"/>
          <w:szCs w:val="24"/>
        </w:rPr>
        <w:lastRenderedPageBreak/>
        <w:t>Product Scope</w:t>
      </w:r>
      <w:bookmarkEnd w:id="6"/>
    </w:p>
    <w:p w14:paraId="099B14C1" w14:textId="77777777" w:rsidR="00160138" w:rsidRPr="00592B98" w:rsidRDefault="00160138" w:rsidP="00160138">
      <w:pPr>
        <w:rPr>
          <w:rFonts w:ascii="Aptos" w:hAnsi="Aptos"/>
          <w:sz w:val="24"/>
          <w:szCs w:val="24"/>
        </w:rPr>
      </w:pPr>
    </w:p>
    <w:p w14:paraId="4C9F7A96" w14:textId="6B788534" w:rsidR="00673245" w:rsidRPr="00592B98" w:rsidRDefault="00160138" w:rsidP="00160138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As a nature of Storez webstore as a marketspace (where customer experience depends heavily on logistics, returns, and operations), it’s mandatory to include both software, and non-software scope items.</w:t>
      </w:r>
    </w:p>
    <w:p w14:paraId="16D3FEF2" w14:textId="55BD827F" w:rsidR="00160138" w:rsidRPr="00592B98" w:rsidRDefault="00160138" w:rsidP="00160138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In-Scope (MVP / Near-term)</w:t>
      </w:r>
    </w:p>
    <w:p w14:paraId="5DE83A3E" w14:textId="77777777" w:rsidR="00160138" w:rsidRPr="00592B98" w:rsidRDefault="00160138" w:rsidP="00160138">
      <w:pPr>
        <w:pStyle w:val="ListParagraph"/>
        <w:numPr>
          <w:ilvl w:val="1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Software Features:</w:t>
      </w:r>
    </w:p>
    <w:p w14:paraId="310F3C6F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Mobile-first webstore &amp; app.</w:t>
      </w:r>
    </w:p>
    <w:p w14:paraId="308E34FC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AI-driven product recommendation engine.</w:t>
      </w:r>
    </w:p>
    <w:p w14:paraId="5A936609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Social shopping features (reviews, likes, influencer picks).</w:t>
      </w:r>
    </w:p>
    <w:p w14:paraId="63BE53D7" w14:textId="451DED4C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Dual-language interface (Arabic</w:t>
      </w:r>
      <w:r w:rsidR="00201AAE" w:rsidRPr="00592B98">
        <w:rPr>
          <w:rFonts w:ascii="Aptos" w:hAnsi="Aptos"/>
          <w:sz w:val="24"/>
          <w:szCs w:val="24"/>
        </w:rPr>
        <w:t xml:space="preserve"> (Saudi Dialects)</w:t>
      </w:r>
      <w:r w:rsidRPr="00592B98">
        <w:rPr>
          <w:rFonts w:ascii="Aptos" w:hAnsi="Aptos"/>
          <w:sz w:val="24"/>
          <w:szCs w:val="24"/>
        </w:rPr>
        <w:t>/English).</w:t>
      </w:r>
    </w:p>
    <w:p w14:paraId="17A34084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Seller dashboard: product listing, sales analytics.</w:t>
      </w:r>
    </w:p>
    <w:p w14:paraId="6CEEC086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Order tracking (real-time updates).</w:t>
      </w:r>
    </w:p>
    <w:p w14:paraId="1E5CB3D7" w14:textId="4E1DC086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Payment gateway (</w:t>
      </w:r>
      <w:r w:rsidR="00673C8D" w:rsidRPr="00592B98">
        <w:rPr>
          <w:rFonts w:ascii="Aptos" w:hAnsi="Aptos"/>
          <w:sz w:val="24"/>
          <w:szCs w:val="24"/>
        </w:rPr>
        <w:t>Mada Pay</w:t>
      </w:r>
      <w:r w:rsidRPr="00592B98">
        <w:rPr>
          <w:rFonts w:ascii="Aptos" w:hAnsi="Aptos"/>
          <w:sz w:val="24"/>
          <w:szCs w:val="24"/>
        </w:rPr>
        <w:t>, Apple Pay, credit card).</w:t>
      </w:r>
    </w:p>
    <w:p w14:paraId="656C0CF4" w14:textId="77777777" w:rsidR="00160138" w:rsidRPr="00592B98" w:rsidRDefault="00160138" w:rsidP="00160138">
      <w:pPr>
        <w:pStyle w:val="ListParagraph"/>
        <w:numPr>
          <w:ilvl w:val="1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Logistics &amp; Operations:</w:t>
      </w:r>
    </w:p>
    <w:p w14:paraId="7D39E246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Standard shipping integration with local couriers (Aramex, SMSA, etc.).</w:t>
      </w:r>
    </w:p>
    <w:p w14:paraId="30AA9E60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Basic return management process (request return via app, approve/refund workflow).</w:t>
      </w:r>
    </w:p>
    <w:p w14:paraId="1C8AA7F6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Customer service support (chat/email/phone).</w:t>
      </w:r>
    </w:p>
    <w:p w14:paraId="0E5A4F1A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SLA: Delivery within Saudi (2–5 days).</w:t>
      </w:r>
    </w:p>
    <w:p w14:paraId="39995DE8" w14:textId="77777777" w:rsidR="00160138" w:rsidRPr="00592B98" w:rsidRDefault="00160138" w:rsidP="00160138">
      <w:pPr>
        <w:numPr>
          <w:ilvl w:val="0"/>
          <w:numId w:val="21"/>
        </w:numPr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Handling of COD (cash on delivery) in partnership with courier.</w:t>
      </w:r>
    </w:p>
    <w:p w14:paraId="78D46737" w14:textId="1D77E324" w:rsidR="00160138" w:rsidRPr="00592B98" w:rsidRDefault="00160138" w:rsidP="00160138">
      <w:pPr>
        <w:pStyle w:val="ListParagraph"/>
        <w:ind w:left="360"/>
        <w:rPr>
          <w:rFonts w:ascii="Aptos" w:hAnsi="Aptos"/>
          <w:b/>
          <w:bCs/>
          <w:sz w:val="24"/>
          <w:szCs w:val="24"/>
        </w:rPr>
      </w:pPr>
    </w:p>
    <w:p w14:paraId="2202D40F" w14:textId="77777777" w:rsidR="00160138" w:rsidRPr="00592B98" w:rsidRDefault="00160138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br w:type="page"/>
      </w:r>
    </w:p>
    <w:p w14:paraId="26FF3E17" w14:textId="77777777" w:rsidR="00160138" w:rsidRPr="00592B98" w:rsidRDefault="00160138" w:rsidP="00160138">
      <w:pPr>
        <w:pStyle w:val="ListParagraph"/>
        <w:ind w:left="360"/>
        <w:rPr>
          <w:rFonts w:ascii="Aptos" w:hAnsi="Aptos"/>
          <w:b/>
          <w:bCs/>
          <w:sz w:val="24"/>
          <w:szCs w:val="24"/>
        </w:rPr>
      </w:pPr>
    </w:p>
    <w:p w14:paraId="5F55AAEE" w14:textId="1B51AA4E" w:rsidR="00160138" w:rsidRPr="00592B98" w:rsidRDefault="00160138" w:rsidP="00160138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Out-of-Scope (for MVP)</w:t>
      </w:r>
    </w:p>
    <w:p w14:paraId="748B47DF" w14:textId="77777777" w:rsidR="00160138" w:rsidRPr="00592B98" w:rsidRDefault="00160138" w:rsidP="00160138">
      <w:pPr>
        <w:pStyle w:val="ListParagraph"/>
        <w:numPr>
          <w:ilvl w:val="1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Software:</w:t>
      </w:r>
    </w:p>
    <w:p w14:paraId="1E5126EE" w14:textId="77777777" w:rsidR="00160138" w:rsidRPr="00592B98" w:rsidRDefault="00160138" w:rsidP="00160138">
      <w:pPr>
        <w:numPr>
          <w:ilvl w:val="0"/>
          <w:numId w:val="21"/>
        </w:numPr>
        <w:tabs>
          <w:tab w:val="clear" w:pos="1080"/>
          <w:tab w:val="num" w:pos="720"/>
        </w:tabs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Advanced gamification (points, badges).</w:t>
      </w:r>
    </w:p>
    <w:p w14:paraId="2A4F481D" w14:textId="77777777" w:rsidR="00160138" w:rsidRPr="00592B98" w:rsidRDefault="00160138" w:rsidP="00160138">
      <w:pPr>
        <w:numPr>
          <w:ilvl w:val="0"/>
          <w:numId w:val="21"/>
        </w:numPr>
        <w:tabs>
          <w:tab w:val="clear" w:pos="1080"/>
          <w:tab w:val="num" w:pos="720"/>
        </w:tabs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AR try-on or virtual fitting.</w:t>
      </w:r>
    </w:p>
    <w:p w14:paraId="3E8E373C" w14:textId="77777777" w:rsidR="00160138" w:rsidRPr="00592B98" w:rsidRDefault="00160138" w:rsidP="00160138">
      <w:pPr>
        <w:numPr>
          <w:ilvl w:val="0"/>
          <w:numId w:val="21"/>
        </w:numPr>
        <w:tabs>
          <w:tab w:val="clear" w:pos="1080"/>
          <w:tab w:val="num" w:pos="720"/>
        </w:tabs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Cross-border/global shipping features.</w:t>
      </w:r>
    </w:p>
    <w:p w14:paraId="70E9C333" w14:textId="77777777" w:rsidR="00160138" w:rsidRPr="00592B98" w:rsidRDefault="00160138" w:rsidP="00160138">
      <w:pPr>
        <w:pStyle w:val="ListParagraph"/>
        <w:numPr>
          <w:ilvl w:val="1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Logistics &amp; Operations:</w:t>
      </w:r>
    </w:p>
    <w:p w14:paraId="52F26387" w14:textId="77777777" w:rsidR="00160138" w:rsidRPr="00592B98" w:rsidRDefault="00160138" w:rsidP="00160138">
      <w:pPr>
        <w:numPr>
          <w:ilvl w:val="0"/>
          <w:numId w:val="21"/>
        </w:numPr>
        <w:tabs>
          <w:tab w:val="clear" w:pos="1080"/>
          <w:tab w:val="num" w:pos="720"/>
        </w:tabs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In-house delivery fleet (we rely on courier partners for now).</w:t>
      </w:r>
    </w:p>
    <w:p w14:paraId="37E11061" w14:textId="77777777" w:rsidR="00160138" w:rsidRPr="00592B98" w:rsidRDefault="00160138" w:rsidP="00160138">
      <w:pPr>
        <w:numPr>
          <w:ilvl w:val="0"/>
          <w:numId w:val="21"/>
        </w:numPr>
        <w:tabs>
          <w:tab w:val="clear" w:pos="1080"/>
          <w:tab w:val="num" w:pos="720"/>
        </w:tabs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Instant same-day delivery.</w:t>
      </w:r>
    </w:p>
    <w:p w14:paraId="503E2703" w14:textId="77777777" w:rsidR="00160138" w:rsidRPr="00592B98" w:rsidRDefault="00160138" w:rsidP="00160138">
      <w:pPr>
        <w:numPr>
          <w:ilvl w:val="0"/>
          <w:numId w:val="21"/>
        </w:numPr>
        <w:tabs>
          <w:tab w:val="clear" w:pos="1080"/>
          <w:tab w:val="num" w:pos="720"/>
        </w:tabs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Full-scale warehouse operations (we start with 3PL partners).</w:t>
      </w:r>
    </w:p>
    <w:p w14:paraId="7B6B8CC1" w14:textId="77777777" w:rsidR="00160138" w:rsidRPr="00592B98" w:rsidRDefault="00160138" w:rsidP="00160138">
      <w:pPr>
        <w:numPr>
          <w:ilvl w:val="0"/>
          <w:numId w:val="21"/>
        </w:numPr>
        <w:tabs>
          <w:tab w:val="clear" w:pos="1080"/>
          <w:tab w:val="num" w:pos="720"/>
        </w:tabs>
        <w:ind w:left="1440"/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International returns/refunds (outside KSA).</w:t>
      </w:r>
    </w:p>
    <w:p w14:paraId="143EB69C" w14:textId="77777777" w:rsidR="00160138" w:rsidRPr="00592B98" w:rsidRDefault="00160138">
      <w:pPr>
        <w:rPr>
          <w:rFonts w:ascii="Aptos" w:hAnsi="Aptos"/>
          <w:sz w:val="24"/>
          <w:szCs w:val="24"/>
        </w:rPr>
      </w:pPr>
    </w:p>
    <w:p w14:paraId="23349AFF" w14:textId="77777777" w:rsidR="00160138" w:rsidRPr="00592B98" w:rsidRDefault="00160138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23704861" w14:textId="54568C3C" w:rsidR="000807E6" w:rsidRPr="00592B98" w:rsidRDefault="00000000" w:rsidP="000807E6">
      <w:pPr>
        <w:pStyle w:val="Heading1"/>
        <w:numPr>
          <w:ilvl w:val="0"/>
          <w:numId w:val="10"/>
        </w:numPr>
        <w:rPr>
          <w:rFonts w:ascii="Aptos" w:hAnsi="Aptos"/>
          <w:sz w:val="24"/>
          <w:szCs w:val="24"/>
        </w:rPr>
      </w:pPr>
      <w:bookmarkStart w:id="7" w:name="_Toc209618749"/>
      <w:r w:rsidRPr="00592B98">
        <w:rPr>
          <w:rFonts w:ascii="Aptos" w:hAnsi="Aptos"/>
          <w:sz w:val="24"/>
          <w:szCs w:val="24"/>
        </w:rPr>
        <w:lastRenderedPageBreak/>
        <w:t>Key Features &amp; Requirements</w:t>
      </w:r>
      <w:bookmarkEnd w:id="7"/>
    </w:p>
    <w:p w14:paraId="71F6BBD8" w14:textId="43B6C1D3" w:rsidR="000807E6" w:rsidRPr="00592B98" w:rsidRDefault="000807E6" w:rsidP="00C10DCD">
      <w:pPr>
        <w:pStyle w:val="ListParagraph"/>
        <w:numPr>
          <w:ilvl w:val="0"/>
          <w:numId w:val="3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Core Shopping Features</w:t>
      </w:r>
    </w:p>
    <w:p w14:paraId="21913A44" w14:textId="77777777" w:rsidR="000807E6" w:rsidRPr="00592B98" w:rsidRDefault="000807E6" w:rsidP="000807E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Product catalog (categories, search, filters).</w:t>
      </w:r>
    </w:p>
    <w:p w14:paraId="5B7512A6" w14:textId="77777777" w:rsidR="000807E6" w:rsidRPr="00592B98" w:rsidRDefault="000807E6" w:rsidP="000807E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Product detail page (images, description, price, reviews).</w:t>
      </w:r>
    </w:p>
    <w:p w14:paraId="3559633D" w14:textId="77777777" w:rsidR="000807E6" w:rsidRPr="00592B98" w:rsidRDefault="000807E6" w:rsidP="000807E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Cart &amp; checkout (add/remove, order summary).</w:t>
      </w:r>
    </w:p>
    <w:p w14:paraId="4140FB71" w14:textId="4B72C499" w:rsidR="000807E6" w:rsidRPr="00592B98" w:rsidRDefault="000807E6" w:rsidP="000807E6">
      <w:pPr>
        <w:numPr>
          <w:ilvl w:val="0"/>
          <w:numId w:val="2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Payments (</w:t>
      </w:r>
      <w:r w:rsidR="00C10DCD" w:rsidRPr="00592B98">
        <w:rPr>
          <w:rFonts w:ascii="Aptos" w:hAnsi="Aptos"/>
          <w:sz w:val="24"/>
          <w:szCs w:val="24"/>
        </w:rPr>
        <w:t>Mada Pay</w:t>
      </w:r>
      <w:r w:rsidRPr="00592B98">
        <w:rPr>
          <w:rFonts w:ascii="Aptos" w:hAnsi="Aptos"/>
          <w:sz w:val="24"/>
          <w:szCs w:val="24"/>
        </w:rPr>
        <w:t>, credit card, Apple Pay).</w:t>
      </w:r>
    </w:p>
    <w:p w14:paraId="74FB078C" w14:textId="54CD12CE" w:rsidR="000807E6" w:rsidRPr="00592B98" w:rsidRDefault="000807E6" w:rsidP="00C10DCD">
      <w:pPr>
        <w:pStyle w:val="ListParagraph"/>
        <w:numPr>
          <w:ilvl w:val="0"/>
          <w:numId w:val="3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Personalization &amp; Discovery</w:t>
      </w:r>
    </w:p>
    <w:p w14:paraId="5D5D7C78" w14:textId="77777777" w:rsidR="000807E6" w:rsidRPr="00592B98" w:rsidRDefault="000807E6" w:rsidP="000807E6">
      <w:pPr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AI product recommendations (basic version in MVP).</w:t>
      </w:r>
    </w:p>
    <w:p w14:paraId="667CF61C" w14:textId="77777777" w:rsidR="000807E6" w:rsidRPr="00592B98" w:rsidRDefault="000807E6" w:rsidP="000807E6">
      <w:pPr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Trending / popular section (inspired by Gen Z trends).</w:t>
      </w:r>
    </w:p>
    <w:p w14:paraId="62FA8D4D" w14:textId="77777777" w:rsidR="000807E6" w:rsidRPr="00592B98" w:rsidRDefault="000807E6" w:rsidP="000807E6">
      <w:pPr>
        <w:numPr>
          <w:ilvl w:val="0"/>
          <w:numId w:val="2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Wishlist / save for later.</w:t>
      </w:r>
    </w:p>
    <w:p w14:paraId="410BA9D9" w14:textId="346ECF36" w:rsidR="000807E6" w:rsidRPr="00592B98" w:rsidRDefault="000807E6" w:rsidP="00C10DCD">
      <w:pPr>
        <w:pStyle w:val="ListParagraph"/>
        <w:numPr>
          <w:ilvl w:val="0"/>
          <w:numId w:val="3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Social &amp; Community Layer</w:t>
      </w:r>
    </w:p>
    <w:p w14:paraId="777FD2BB" w14:textId="77777777" w:rsidR="000807E6" w:rsidRPr="00592B98" w:rsidRDefault="000807E6" w:rsidP="000807E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Customer reviews &amp; ratings.</w:t>
      </w:r>
    </w:p>
    <w:p w14:paraId="7DC43529" w14:textId="77777777" w:rsidR="000807E6" w:rsidRPr="00592B98" w:rsidRDefault="000807E6" w:rsidP="000807E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Like/favorite products.</w:t>
      </w:r>
    </w:p>
    <w:p w14:paraId="6B384F04" w14:textId="77777777" w:rsidR="000807E6" w:rsidRPr="00592B98" w:rsidRDefault="000807E6" w:rsidP="000807E6">
      <w:pPr>
        <w:numPr>
          <w:ilvl w:val="0"/>
          <w:numId w:val="2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Influencer picks / curated collections (basic MVP: manual curation).</w:t>
      </w:r>
    </w:p>
    <w:p w14:paraId="6A3C46A9" w14:textId="28D3D743" w:rsidR="000807E6" w:rsidRPr="00592B98" w:rsidRDefault="000807E6" w:rsidP="00C10DCD">
      <w:pPr>
        <w:pStyle w:val="ListParagraph"/>
        <w:numPr>
          <w:ilvl w:val="0"/>
          <w:numId w:val="3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User &amp; Seller Accounts</w:t>
      </w:r>
    </w:p>
    <w:p w14:paraId="256FA520" w14:textId="77777777" w:rsidR="000807E6" w:rsidRPr="00592B98" w:rsidRDefault="000807E6" w:rsidP="000807E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Customer profile (orders, returns, saved items).</w:t>
      </w:r>
    </w:p>
    <w:p w14:paraId="471E8D66" w14:textId="77777777" w:rsidR="000807E6" w:rsidRPr="00592B98" w:rsidRDefault="000807E6" w:rsidP="000807E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Seller dashboard (add products, sales view, order status).</w:t>
      </w:r>
    </w:p>
    <w:p w14:paraId="7A23548C" w14:textId="77777777" w:rsidR="000807E6" w:rsidRPr="00592B98" w:rsidRDefault="000807E6" w:rsidP="000807E6">
      <w:pPr>
        <w:numPr>
          <w:ilvl w:val="0"/>
          <w:numId w:val="29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Basic analytics for sellers (sales volume, top products).</w:t>
      </w:r>
    </w:p>
    <w:p w14:paraId="386F7E8A" w14:textId="2A745642" w:rsidR="000807E6" w:rsidRPr="00592B98" w:rsidRDefault="000807E6" w:rsidP="00C10DCD">
      <w:pPr>
        <w:pStyle w:val="ListParagraph"/>
        <w:numPr>
          <w:ilvl w:val="0"/>
          <w:numId w:val="3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Logistics Integration</w:t>
      </w:r>
    </w:p>
    <w:p w14:paraId="28563B64" w14:textId="77777777" w:rsidR="000807E6" w:rsidRPr="00592B98" w:rsidRDefault="000807E6" w:rsidP="000807E6">
      <w:pPr>
        <w:numPr>
          <w:ilvl w:val="0"/>
          <w:numId w:val="3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Order tracking (status updates from courier).</w:t>
      </w:r>
    </w:p>
    <w:p w14:paraId="0F313B34" w14:textId="77777777" w:rsidR="000807E6" w:rsidRPr="00592B98" w:rsidRDefault="000807E6" w:rsidP="000807E6">
      <w:pPr>
        <w:numPr>
          <w:ilvl w:val="0"/>
          <w:numId w:val="3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Return request flow (initiate return → approve → refund).</w:t>
      </w:r>
    </w:p>
    <w:p w14:paraId="6EB9057E" w14:textId="73EE4689" w:rsidR="000807E6" w:rsidRPr="00592B98" w:rsidRDefault="000807E6" w:rsidP="00C10DCD">
      <w:pPr>
        <w:pStyle w:val="ListParagraph"/>
        <w:numPr>
          <w:ilvl w:val="0"/>
          <w:numId w:val="35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Support &amp; Communication</w:t>
      </w:r>
    </w:p>
    <w:p w14:paraId="4B14972D" w14:textId="77777777" w:rsidR="000807E6" w:rsidRPr="00592B98" w:rsidRDefault="000807E6" w:rsidP="000807E6">
      <w:pPr>
        <w:numPr>
          <w:ilvl w:val="0"/>
          <w:numId w:val="31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In-app chat/email support integration.</w:t>
      </w:r>
    </w:p>
    <w:p w14:paraId="6FF88278" w14:textId="77777777" w:rsidR="000807E6" w:rsidRPr="00592B98" w:rsidRDefault="000807E6" w:rsidP="000807E6">
      <w:pPr>
        <w:numPr>
          <w:ilvl w:val="0"/>
          <w:numId w:val="31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FAQ &amp; help center.</w:t>
      </w:r>
    </w:p>
    <w:p w14:paraId="2BB22FBA" w14:textId="113BDF8B" w:rsidR="000807E6" w:rsidRPr="00592B98" w:rsidRDefault="000807E6" w:rsidP="000807E6">
      <w:pPr>
        <w:rPr>
          <w:rFonts w:ascii="Aptos" w:hAnsi="Aptos"/>
          <w:sz w:val="24"/>
          <w:szCs w:val="24"/>
        </w:rPr>
      </w:pPr>
    </w:p>
    <w:p w14:paraId="28D1BC91" w14:textId="77777777" w:rsidR="002E1AF2" w:rsidRPr="00592B98" w:rsidRDefault="002E1AF2" w:rsidP="000807E6">
      <w:pPr>
        <w:rPr>
          <w:rFonts w:ascii="Aptos" w:hAnsi="Aptos"/>
          <w:b/>
          <w:bCs/>
          <w:sz w:val="24"/>
          <w:szCs w:val="24"/>
        </w:rPr>
      </w:pPr>
    </w:p>
    <w:p w14:paraId="6DDDCF67" w14:textId="685BE79F" w:rsidR="000807E6" w:rsidRPr="00592B98" w:rsidRDefault="000807E6" w:rsidP="000807E6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Feature Prioritization (MVP Roadmap – 2 Months)</w:t>
      </w:r>
    </w:p>
    <w:p w14:paraId="233B1C18" w14:textId="77777777" w:rsidR="000807E6" w:rsidRPr="00592B98" w:rsidRDefault="000807E6" w:rsidP="000807E6">
      <w:pPr>
        <w:rPr>
          <w:rFonts w:ascii="Aptos" w:hAnsi="Aptos"/>
          <w:b/>
          <w:bCs/>
          <w:sz w:val="24"/>
          <w:szCs w:val="24"/>
        </w:rPr>
      </w:pPr>
      <w:bookmarkStart w:id="8" w:name="_Hlk209797391"/>
      <w:r w:rsidRPr="00592B98">
        <w:rPr>
          <w:rFonts w:ascii="Aptos" w:hAnsi="Aptos"/>
          <w:b/>
          <w:bCs/>
          <w:sz w:val="24"/>
          <w:szCs w:val="24"/>
        </w:rPr>
        <w:t>Month 1 (Weeks 1–4)</w:t>
      </w:r>
    </w:p>
    <w:p w14:paraId="0EF7C9D6" w14:textId="77777777" w:rsidR="000807E6" w:rsidRPr="00592B98" w:rsidRDefault="000807E6" w:rsidP="000807E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Catalog &amp; product detail pages</w:t>
      </w:r>
    </w:p>
    <w:p w14:paraId="5306CCC4" w14:textId="77777777" w:rsidR="000807E6" w:rsidRPr="00592B98" w:rsidRDefault="000807E6" w:rsidP="000807E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Cart &amp; checkout</w:t>
      </w:r>
    </w:p>
    <w:p w14:paraId="46EA539E" w14:textId="77777777" w:rsidR="000807E6" w:rsidRPr="00592B98" w:rsidRDefault="000807E6" w:rsidP="000807E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Payments (</w:t>
      </w:r>
      <w:proofErr w:type="spellStart"/>
      <w:r w:rsidRPr="00592B98">
        <w:rPr>
          <w:rFonts w:ascii="Aptos" w:hAnsi="Aptos"/>
          <w:sz w:val="24"/>
          <w:szCs w:val="24"/>
        </w:rPr>
        <w:t>mada</w:t>
      </w:r>
      <w:proofErr w:type="spellEnd"/>
      <w:r w:rsidRPr="00592B98">
        <w:rPr>
          <w:rFonts w:ascii="Aptos" w:hAnsi="Aptos"/>
          <w:sz w:val="24"/>
          <w:szCs w:val="24"/>
        </w:rPr>
        <w:t xml:space="preserve"> + card)</w:t>
      </w:r>
    </w:p>
    <w:p w14:paraId="2696BB21" w14:textId="77777777" w:rsidR="000807E6" w:rsidRPr="00592B98" w:rsidRDefault="000807E6" w:rsidP="000807E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Customer profiles</w:t>
      </w:r>
    </w:p>
    <w:p w14:paraId="7F959596" w14:textId="77777777" w:rsidR="000807E6" w:rsidRPr="00592B98" w:rsidRDefault="000807E6" w:rsidP="000807E6">
      <w:pPr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Seller dashboard (basic product upload, view orders)</w:t>
      </w:r>
    </w:p>
    <w:p w14:paraId="7ECB2DBD" w14:textId="40FB9B4E" w:rsidR="000807E6" w:rsidRPr="00592B98" w:rsidRDefault="000807E6" w:rsidP="000807E6">
      <w:pPr>
        <w:rPr>
          <w:rFonts w:ascii="Aptos" w:hAnsi="Aptos"/>
          <w:sz w:val="24"/>
          <w:szCs w:val="24"/>
        </w:rPr>
      </w:pPr>
    </w:p>
    <w:p w14:paraId="53A6ACD6" w14:textId="77777777" w:rsidR="000807E6" w:rsidRPr="00592B98" w:rsidRDefault="000807E6" w:rsidP="000807E6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Month 2 (Weeks 5–8)</w:t>
      </w:r>
    </w:p>
    <w:p w14:paraId="350A06F9" w14:textId="77777777" w:rsidR="000807E6" w:rsidRPr="00592B98" w:rsidRDefault="000807E6" w:rsidP="000807E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Order tracking (courier integration)</w:t>
      </w:r>
    </w:p>
    <w:p w14:paraId="5CBA518D" w14:textId="77777777" w:rsidR="000807E6" w:rsidRPr="00592B98" w:rsidRDefault="000807E6" w:rsidP="000807E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Returns (basic flow)</w:t>
      </w:r>
    </w:p>
    <w:p w14:paraId="72D778EB" w14:textId="77777777" w:rsidR="000807E6" w:rsidRPr="00592B98" w:rsidRDefault="000807E6" w:rsidP="000807E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Reviews &amp; ratings</w:t>
      </w:r>
    </w:p>
    <w:p w14:paraId="4F46C263" w14:textId="77777777" w:rsidR="000807E6" w:rsidRPr="00592B98" w:rsidRDefault="000807E6" w:rsidP="000807E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Wishlist / favorites</w:t>
      </w:r>
    </w:p>
    <w:p w14:paraId="689C22E9" w14:textId="77777777" w:rsidR="000807E6" w:rsidRPr="00592B98" w:rsidRDefault="000807E6" w:rsidP="000807E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Trending section (static/manual first, AI later)</w:t>
      </w:r>
    </w:p>
    <w:p w14:paraId="48F42168" w14:textId="77777777" w:rsidR="000807E6" w:rsidRPr="00592B98" w:rsidRDefault="000807E6" w:rsidP="000807E6">
      <w:pPr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Customer support (chat/email)</w:t>
      </w:r>
    </w:p>
    <w:p w14:paraId="6B96EBED" w14:textId="25E0C6AB" w:rsidR="000807E6" w:rsidRPr="00592B98" w:rsidRDefault="000807E6" w:rsidP="000807E6">
      <w:p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Post-MVP (Phase 2+)</w:t>
      </w:r>
    </w:p>
    <w:p w14:paraId="17E5E553" w14:textId="77777777" w:rsidR="000807E6" w:rsidRPr="00592B98" w:rsidRDefault="000807E6" w:rsidP="000807E6">
      <w:pPr>
        <w:numPr>
          <w:ilvl w:val="0"/>
          <w:numId w:val="3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AI-driven personalization (full engine).</w:t>
      </w:r>
    </w:p>
    <w:p w14:paraId="699B6F4D" w14:textId="77777777" w:rsidR="000807E6" w:rsidRPr="00592B98" w:rsidRDefault="000807E6" w:rsidP="000807E6">
      <w:pPr>
        <w:numPr>
          <w:ilvl w:val="0"/>
          <w:numId w:val="3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Advanced seller analytics dashboard.</w:t>
      </w:r>
    </w:p>
    <w:p w14:paraId="0B09C820" w14:textId="77777777" w:rsidR="000807E6" w:rsidRPr="00592B98" w:rsidRDefault="000807E6" w:rsidP="000807E6">
      <w:pPr>
        <w:numPr>
          <w:ilvl w:val="0"/>
          <w:numId w:val="3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Gamification (points, badges, rewards).</w:t>
      </w:r>
    </w:p>
    <w:p w14:paraId="114F1D5D" w14:textId="77777777" w:rsidR="000807E6" w:rsidRPr="00592B98" w:rsidRDefault="000807E6" w:rsidP="000807E6">
      <w:pPr>
        <w:numPr>
          <w:ilvl w:val="0"/>
          <w:numId w:val="3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Deeper social shopping (influencer integrations, live shopping).</w:t>
      </w:r>
    </w:p>
    <w:p w14:paraId="232632EE" w14:textId="77777777" w:rsidR="000807E6" w:rsidRPr="00592B98" w:rsidRDefault="000807E6" w:rsidP="000807E6">
      <w:pPr>
        <w:numPr>
          <w:ilvl w:val="0"/>
          <w:numId w:val="3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Same-day delivery option with local partners</w:t>
      </w:r>
      <w:bookmarkEnd w:id="8"/>
      <w:r w:rsidRPr="00592B98">
        <w:rPr>
          <w:rFonts w:ascii="Aptos" w:hAnsi="Aptos"/>
          <w:sz w:val="24"/>
          <w:szCs w:val="24"/>
        </w:rPr>
        <w:t>.</w:t>
      </w:r>
    </w:p>
    <w:p w14:paraId="1552F7ED" w14:textId="77777777" w:rsidR="000807E6" w:rsidRPr="00592B98" w:rsidRDefault="000807E6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59C01946" w14:textId="6EB729CA" w:rsidR="00E43A7A" w:rsidRPr="00592B98" w:rsidRDefault="00E43A7A" w:rsidP="00E43A7A">
      <w:pPr>
        <w:pStyle w:val="Heading1"/>
        <w:numPr>
          <w:ilvl w:val="0"/>
          <w:numId w:val="10"/>
        </w:numPr>
        <w:rPr>
          <w:rFonts w:ascii="Aptos" w:hAnsi="Aptos"/>
          <w:sz w:val="24"/>
          <w:szCs w:val="24"/>
        </w:rPr>
      </w:pPr>
      <w:bookmarkStart w:id="9" w:name="_Toc209618750"/>
      <w:r w:rsidRPr="00592B98">
        <w:rPr>
          <w:rFonts w:ascii="Aptos" w:hAnsi="Aptos"/>
          <w:sz w:val="24"/>
          <w:szCs w:val="24"/>
        </w:rPr>
        <w:lastRenderedPageBreak/>
        <w:t>Storez UX Principles</w:t>
      </w:r>
      <w:bookmarkEnd w:id="9"/>
    </w:p>
    <w:p w14:paraId="0E3E451C" w14:textId="05F36E10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Mobile-First Experience</w:t>
      </w:r>
    </w:p>
    <w:p w14:paraId="05EDEBAD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Prioritize seamless use on smartphones, since Gen Z shops primarily on mobile.</w:t>
      </w:r>
    </w:p>
    <w:p w14:paraId="1376F2ED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Simplicity &amp; Clarity</w:t>
      </w:r>
    </w:p>
    <w:p w14:paraId="55522A3A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Keep navigation intuitive, clean, and fast — no clutter, no confusion.</w:t>
      </w:r>
    </w:p>
    <w:p w14:paraId="4C2AD723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Personalization</w:t>
      </w:r>
    </w:p>
    <w:p w14:paraId="228C36A1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Show products, offers, and experiences tailored to each user’s style and behavior.</w:t>
      </w:r>
    </w:p>
    <w:p w14:paraId="78187AF4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Social &amp; Interactive Feel</w:t>
      </w:r>
    </w:p>
    <w:p w14:paraId="5E31D2E2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Integrate reviews, likes, and community-driven elements to make shopping engaging.</w:t>
      </w:r>
    </w:p>
    <w:p w14:paraId="387405D6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Consistency Across Platforms</w:t>
      </w:r>
    </w:p>
    <w:p w14:paraId="5610C57F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Webstore and app should provide the same smooth, familiar journey.</w:t>
      </w:r>
    </w:p>
    <w:p w14:paraId="5C758269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Trust &amp; Transparency</w:t>
      </w:r>
    </w:p>
    <w:p w14:paraId="2318D7DA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Clear prices, delivery times, and return policies to build confidence.</w:t>
      </w:r>
    </w:p>
    <w:p w14:paraId="0B1D9AA5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Fast &amp; Frictionless Checkout</w:t>
      </w:r>
    </w:p>
    <w:p w14:paraId="09C25442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Fewest possible steps for payment and order confirmation.</w:t>
      </w:r>
    </w:p>
    <w:p w14:paraId="7F2710CF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Localization</w:t>
      </w:r>
    </w:p>
    <w:p w14:paraId="18BCD52E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Full Arabic and English support, local payment methods, culturally relevant visuals.</w:t>
      </w:r>
    </w:p>
    <w:p w14:paraId="1F4B027B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Accessibility</w:t>
      </w:r>
    </w:p>
    <w:p w14:paraId="1BAAE813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Ensure design is inclusive and easy to use for different abilities and tech skill levels.</w:t>
      </w:r>
    </w:p>
    <w:p w14:paraId="0695EE02" w14:textId="77777777" w:rsidR="00E43A7A" w:rsidRPr="00592B98" w:rsidRDefault="00E43A7A" w:rsidP="00E43A7A">
      <w:pPr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Delightful &amp; Trendy Design</w:t>
      </w:r>
    </w:p>
    <w:p w14:paraId="40D872AE" w14:textId="77777777" w:rsidR="00E43A7A" w:rsidRPr="00592B98" w:rsidRDefault="00E43A7A" w:rsidP="00E43A7A">
      <w:pPr>
        <w:numPr>
          <w:ilvl w:val="1"/>
          <w:numId w:val="3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Use vibrant, Gen Z-friendly visuals (colors, icons, micro-animations) to keep the platform fun.</w:t>
      </w:r>
    </w:p>
    <w:p w14:paraId="7A8AE626" w14:textId="433977C7" w:rsidR="00E43A7A" w:rsidRPr="00592B98" w:rsidRDefault="00E43A7A" w:rsidP="00E43A7A">
      <w:pPr>
        <w:pStyle w:val="Heading1"/>
        <w:numPr>
          <w:ilvl w:val="0"/>
          <w:numId w:val="10"/>
        </w:numPr>
        <w:tabs>
          <w:tab w:val="num" w:pos="360"/>
        </w:tabs>
        <w:ind w:left="360"/>
        <w:rPr>
          <w:rFonts w:ascii="Aptos" w:hAnsi="Aptos"/>
          <w:sz w:val="24"/>
          <w:szCs w:val="24"/>
        </w:rPr>
      </w:pPr>
      <w:bookmarkStart w:id="10" w:name="_Toc209618751"/>
      <w:r w:rsidRPr="00592B98">
        <w:rPr>
          <w:rFonts w:ascii="Aptos" w:hAnsi="Aptos"/>
          <w:sz w:val="24"/>
          <w:szCs w:val="24"/>
        </w:rPr>
        <w:lastRenderedPageBreak/>
        <w:t>Non-Functional Requirements</w:t>
      </w:r>
      <w:bookmarkEnd w:id="10"/>
    </w:p>
    <w:p w14:paraId="22A2AD6A" w14:textId="77777777" w:rsidR="00E43A7A" w:rsidRPr="00592B98" w:rsidRDefault="00E43A7A" w:rsidP="00E43A7A">
      <w:pPr>
        <w:rPr>
          <w:rFonts w:ascii="Aptos" w:hAnsi="Aptos"/>
          <w:sz w:val="24"/>
          <w:szCs w:val="24"/>
        </w:rPr>
      </w:pPr>
    </w:p>
    <w:p w14:paraId="6C00CB21" w14:textId="12CECD32" w:rsidR="00E43A7A" w:rsidRPr="00592B98" w:rsidRDefault="00E43A7A" w:rsidP="00E43A7A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Performance &amp; Speed</w:t>
      </w:r>
    </w:p>
    <w:p w14:paraId="6D9F8909" w14:textId="77777777" w:rsidR="00E43A7A" w:rsidRPr="00592B98" w:rsidRDefault="00E43A7A" w:rsidP="00E43A7A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Pages and product listings must load quickly (e.g., under 3 seconds) to match Gen Z’s fast expectations.</w:t>
      </w:r>
    </w:p>
    <w:p w14:paraId="21E75A39" w14:textId="77777777" w:rsidR="00E43A7A" w:rsidRPr="00592B98" w:rsidRDefault="00E43A7A" w:rsidP="00E43A7A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Scalability</w:t>
      </w:r>
    </w:p>
    <w:p w14:paraId="2E89850B" w14:textId="77777777" w:rsidR="00E43A7A" w:rsidRPr="00592B98" w:rsidRDefault="00E43A7A" w:rsidP="00E43A7A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The platform should handle growth in users, products, and brands without service disruption.</w:t>
      </w:r>
    </w:p>
    <w:p w14:paraId="6283D2C4" w14:textId="77777777" w:rsidR="00E43A7A" w:rsidRPr="00592B98" w:rsidRDefault="00E43A7A" w:rsidP="00E43A7A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Availability &amp; Reliability</w:t>
      </w:r>
    </w:p>
    <w:p w14:paraId="19FFF0AB" w14:textId="77777777" w:rsidR="00E43A7A" w:rsidRPr="00592B98" w:rsidRDefault="00E43A7A" w:rsidP="00E43A7A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StoreZ should be accessible 24/7 with minimal downtime, especially during peak shopping periods.</w:t>
      </w:r>
    </w:p>
    <w:p w14:paraId="16ECD19A" w14:textId="77777777" w:rsidR="00E43A7A" w:rsidRPr="00592B98" w:rsidRDefault="00E43A7A" w:rsidP="00E43A7A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Security &amp; Privacy</w:t>
      </w:r>
    </w:p>
    <w:p w14:paraId="0C959CE4" w14:textId="77777777" w:rsidR="00E43A7A" w:rsidRPr="00592B98" w:rsidRDefault="00E43A7A" w:rsidP="00E43A7A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Protect user data and transactions with strong encryption and compliance with local/global standards (e.g., PCI DSS for payments).</w:t>
      </w:r>
    </w:p>
    <w:p w14:paraId="2B998E48" w14:textId="77777777" w:rsidR="00E43A7A" w:rsidRPr="00592B98" w:rsidRDefault="00E43A7A" w:rsidP="00E43A7A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Usability &amp; Accessibility</w:t>
      </w:r>
    </w:p>
    <w:p w14:paraId="000B8131" w14:textId="77777777" w:rsidR="00E43A7A" w:rsidRPr="00592B98" w:rsidRDefault="00E43A7A" w:rsidP="00E43A7A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Ensure the platform is intuitive, mobile-first, and inclusive for different user abilities and languages (Arabic + English).</w:t>
      </w:r>
    </w:p>
    <w:p w14:paraId="327D2F80" w14:textId="77777777" w:rsidR="00E43A7A" w:rsidRPr="00592B98" w:rsidRDefault="00E43A7A" w:rsidP="00E43A7A">
      <w:pPr>
        <w:pStyle w:val="ListParagraph"/>
        <w:numPr>
          <w:ilvl w:val="0"/>
          <w:numId w:val="25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Maintainability &amp; Supportability</w:t>
      </w:r>
    </w:p>
    <w:p w14:paraId="2B0CC2FA" w14:textId="566E3B59" w:rsidR="00E43A7A" w:rsidRPr="00592B98" w:rsidRDefault="00E43A7A" w:rsidP="00E43A7A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The system should be easy to update, fix, and improve, with clear monitoring and support processes in place.</w:t>
      </w:r>
    </w:p>
    <w:p w14:paraId="5D2B7736" w14:textId="77777777" w:rsidR="00E43A7A" w:rsidRPr="00592B98" w:rsidRDefault="00E43A7A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2F798AA8" w14:textId="5829F867" w:rsidR="00673245" w:rsidRPr="00592B98" w:rsidRDefault="00000000" w:rsidP="007B3849">
      <w:pPr>
        <w:pStyle w:val="Heading1"/>
        <w:numPr>
          <w:ilvl w:val="0"/>
          <w:numId w:val="10"/>
        </w:numPr>
        <w:tabs>
          <w:tab w:val="num" w:pos="360"/>
        </w:tabs>
        <w:ind w:left="360"/>
        <w:rPr>
          <w:rFonts w:ascii="Aptos" w:hAnsi="Aptos"/>
          <w:sz w:val="24"/>
          <w:szCs w:val="24"/>
        </w:rPr>
      </w:pPr>
      <w:bookmarkStart w:id="11" w:name="_Toc209618752"/>
      <w:r w:rsidRPr="00592B98">
        <w:rPr>
          <w:rFonts w:ascii="Aptos" w:hAnsi="Aptos"/>
          <w:sz w:val="24"/>
          <w:szCs w:val="24"/>
        </w:rPr>
        <w:lastRenderedPageBreak/>
        <w:t>Business Model &amp; Success Metrics</w:t>
      </w:r>
      <w:bookmarkEnd w:id="11"/>
    </w:p>
    <w:p w14:paraId="64C9232C" w14:textId="3DB47D6D" w:rsidR="00673245" w:rsidRPr="00592B98" w:rsidRDefault="00673245">
      <w:pPr>
        <w:rPr>
          <w:rFonts w:ascii="Aptos" w:hAnsi="Aptos"/>
          <w:sz w:val="24"/>
          <w:szCs w:val="24"/>
        </w:rPr>
      </w:pPr>
    </w:p>
    <w:p w14:paraId="089E2F2E" w14:textId="77777777" w:rsidR="007B3849" w:rsidRPr="00592B98" w:rsidRDefault="007B3849" w:rsidP="007B3849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Business Model Style:</w:t>
      </w:r>
      <w:r w:rsidRPr="00592B98">
        <w:rPr>
          <w:rFonts w:ascii="Aptos" w:hAnsi="Aptos"/>
          <w:sz w:val="24"/>
          <w:szCs w:val="24"/>
        </w:rPr>
        <w:br/>
        <w:t xml:space="preserve">StoreZ operates on a </w:t>
      </w:r>
      <w:r w:rsidRPr="00592B98">
        <w:rPr>
          <w:rFonts w:ascii="Aptos" w:hAnsi="Aptos"/>
          <w:b/>
          <w:bCs/>
          <w:sz w:val="24"/>
          <w:szCs w:val="24"/>
        </w:rPr>
        <w:t>B2B2C model</w:t>
      </w:r>
      <w:r w:rsidRPr="00592B98">
        <w:rPr>
          <w:rFonts w:ascii="Aptos" w:hAnsi="Aptos"/>
          <w:sz w:val="24"/>
          <w:szCs w:val="24"/>
        </w:rPr>
        <w:t>. This means we serve two sides of the market:</w:t>
      </w:r>
    </w:p>
    <w:p w14:paraId="3784B587" w14:textId="77777777" w:rsidR="007B3849" w:rsidRPr="00592B98" w:rsidRDefault="007B3849" w:rsidP="007B3849">
      <w:pPr>
        <w:numPr>
          <w:ilvl w:val="0"/>
          <w:numId w:val="3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B2B (Business-to-Business):</w:t>
      </w:r>
      <w:r w:rsidRPr="00592B98">
        <w:rPr>
          <w:rFonts w:ascii="Aptos" w:hAnsi="Aptos"/>
          <w:sz w:val="24"/>
          <w:szCs w:val="24"/>
        </w:rPr>
        <w:t xml:space="preserve"> Local brands, small shops, and store admins who join StoreZ as sellers.</w:t>
      </w:r>
    </w:p>
    <w:p w14:paraId="7934D042" w14:textId="77777777" w:rsidR="007B3849" w:rsidRPr="00592B98" w:rsidRDefault="007B3849" w:rsidP="007B3849">
      <w:pPr>
        <w:numPr>
          <w:ilvl w:val="0"/>
          <w:numId w:val="3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B2C (Business-to-Consumer):</w:t>
      </w:r>
      <w:r w:rsidRPr="00592B98">
        <w:rPr>
          <w:rFonts w:ascii="Aptos" w:hAnsi="Aptos"/>
          <w:sz w:val="24"/>
          <w:szCs w:val="24"/>
        </w:rPr>
        <w:t xml:space="preserve"> Gen Z customers who shop for curated lifestyle products.</w:t>
      </w:r>
    </w:p>
    <w:p w14:paraId="7A267A78" w14:textId="77777777" w:rsidR="007B3849" w:rsidRPr="00592B98" w:rsidRDefault="007B3849" w:rsidP="007B3849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Our platform connects </w:t>
      </w:r>
      <w:r w:rsidRPr="00592B98">
        <w:rPr>
          <w:rFonts w:ascii="Aptos" w:hAnsi="Aptos"/>
          <w:b/>
          <w:bCs/>
          <w:sz w:val="24"/>
          <w:szCs w:val="24"/>
        </w:rPr>
        <w:t>store admins</w:t>
      </w:r>
      <w:r w:rsidRPr="00592B98">
        <w:rPr>
          <w:rFonts w:ascii="Aptos" w:hAnsi="Aptos"/>
          <w:sz w:val="24"/>
          <w:szCs w:val="24"/>
        </w:rPr>
        <w:t xml:space="preserve"> with </w:t>
      </w:r>
      <w:r w:rsidRPr="00592B98">
        <w:rPr>
          <w:rFonts w:ascii="Aptos" w:hAnsi="Aptos"/>
          <w:b/>
          <w:bCs/>
          <w:sz w:val="24"/>
          <w:szCs w:val="24"/>
        </w:rPr>
        <w:t>Gen Z buyers</w:t>
      </w:r>
      <w:r w:rsidRPr="00592B98">
        <w:rPr>
          <w:rFonts w:ascii="Aptos" w:hAnsi="Aptos"/>
          <w:sz w:val="24"/>
          <w:szCs w:val="24"/>
        </w:rPr>
        <w:t>, creating value for both sides: sellers get tools and visibility, while buyers get personalized, trendy shopping experiences.</w:t>
      </w:r>
    </w:p>
    <w:p w14:paraId="31354F98" w14:textId="039AC713" w:rsidR="007B3849" w:rsidRPr="00592B98" w:rsidRDefault="007B3849" w:rsidP="007B3849">
      <w:pPr>
        <w:rPr>
          <w:rFonts w:ascii="Aptos" w:hAnsi="Aptos"/>
          <w:sz w:val="24"/>
          <w:szCs w:val="24"/>
        </w:rPr>
      </w:pPr>
    </w:p>
    <w:p w14:paraId="653B59C0" w14:textId="77777777" w:rsidR="007B3849" w:rsidRPr="00592B98" w:rsidRDefault="007B3849" w:rsidP="007B3849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Revenue Streams:</w:t>
      </w:r>
      <w:r w:rsidRPr="00592B98">
        <w:rPr>
          <w:rFonts w:ascii="Aptos" w:hAnsi="Aptos"/>
          <w:b/>
          <w:bCs/>
          <w:sz w:val="24"/>
          <w:szCs w:val="24"/>
        </w:rPr>
        <w:br/>
      </w:r>
      <w:r w:rsidRPr="00592B98">
        <w:rPr>
          <w:rFonts w:ascii="Aptos" w:hAnsi="Aptos"/>
          <w:sz w:val="24"/>
          <w:szCs w:val="24"/>
        </w:rPr>
        <w:t>StoreZ generates income only from the B2B side (store admins). We focus on three main monetization streams:</w:t>
      </w:r>
    </w:p>
    <w:p w14:paraId="30EF0B4B" w14:textId="77777777" w:rsidR="007B3849" w:rsidRPr="00592B98" w:rsidRDefault="007B3849" w:rsidP="007B3849">
      <w:pPr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Monthly Subscription Packages</w:t>
      </w:r>
    </w:p>
    <w:p w14:paraId="5D910F57" w14:textId="77777777" w:rsidR="007B3849" w:rsidRPr="00592B98" w:rsidRDefault="007B3849" w:rsidP="007B3849">
      <w:pPr>
        <w:numPr>
          <w:ilvl w:val="1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Store admins pay a recurring fee to access the platform.</w:t>
      </w:r>
    </w:p>
    <w:p w14:paraId="2106674E" w14:textId="77777777" w:rsidR="007B3849" w:rsidRPr="00592B98" w:rsidRDefault="007B3849" w:rsidP="007B3849">
      <w:pPr>
        <w:numPr>
          <w:ilvl w:val="1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Packages are tiered (basic, standard, premium) depending on the number of product listings, dashboard features, and support.</w:t>
      </w:r>
    </w:p>
    <w:p w14:paraId="0DB5E7FE" w14:textId="77777777" w:rsidR="007B3849" w:rsidRPr="00592B98" w:rsidRDefault="007B3849" w:rsidP="007B3849">
      <w:pPr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AI Features as Add-ons</w:t>
      </w:r>
    </w:p>
    <w:p w14:paraId="1691A7C9" w14:textId="77777777" w:rsidR="007B3849" w:rsidRPr="00592B98" w:rsidRDefault="007B3849" w:rsidP="007B3849">
      <w:pPr>
        <w:numPr>
          <w:ilvl w:val="1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Extra paid services such as AI-driven analytics, product recommendations, and sales optimization tools.</w:t>
      </w:r>
    </w:p>
    <w:p w14:paraId="6CDE7972" w14:textId="77777777" w:rsidR="007B3849" w:rsidRPr="00592B98" w:rsidRDefault="007B3849" w:rsidP="007B3849">
      <w:pPr>
        <w:numPr>
          <w:ilvl w:val="1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These are optional add-ons that enhance the store admin’s package.</w:t>
      </w:r>
    </w:p>
    <w:p w14:paraId="2DE609CB" w14:textId="77777777" w:rsidR="007B3849" w:rsidRPr="00592B98" w:rsidRDefault="007B3849" w:rsidP="007B3849">
      <w:pPr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Store Announcements &amp; Promotions</w:t>
      </w:r>
    </w:p>
    <w:p w14:paraId="6D12827E" w14:textId="77777777" w:rsidR="007B3849" w:rsidRPr="00592B98" w:rsidRDefault="007B3849" w:rsidP="007B3849">
      <w:pPr>
        <w:numPr>
          <w:ilvl w:val="1"/>
          <w:numId w:val="38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Paid visibility inside the app and platform, such as featured store banners, homepage highlights, or priority placements in product searches.</w:t>
      </w:r>
    </w:p>
    <w:p w14:paraId="3DD687B3" w14:textId="77777777" w:rsidR="007B3849" w:rsidRPr="00592B98" w:rsidRDefault="007B3849">
      <w:pPr>
        <w:rPr>
          <w:rFonts w:ascii="Aptos" w:hAnsi="Aptos"/>
          <w:sz w:val="24"/>
          <w:szCs w:val="24"/>
        </w:rPr>
      </w:pPr>
    </w:p>
    <w:p w14:paraId="02940456" w14:textId="77777777" w:rsidR="007B3849" w:rsidRPr="00592B98" w:rsidRDefault="007B3849">
      <w:pPr>
        <w:rPr>
          <w:rFonts w:ascii="Aptos" w:eastAsiaTheme="majorEastAsia" w:hAnsi="Aptos" w:cstheme="majorBidi"/>
          <w:b/>
          <w:bCs/>
          <w:color w:val="365F91" w:themeColor="accent1" w:themeShade="BF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13574E84" w14:textId="3E4F3718" w:rsidR="00673245" w:rsidRPr="00592B98" w:rsidRDefault="006E3493" w:rsidP="006E3493">
      <w:pPr>
        <w:pStyle w:val="Heading1"/>
        <w:numPr>
          <w:ilvl w:val="0"/>
          <w:numId w:val="10"/>
        </w:numPr>
        <w:tabs>
          <w:tab w:val="num" w:pos="360"/>
        </w:tabs>
        <w:ind w:left="360"/>
        <w:rPr>
          <w:rFonts w:ascii="Aptos" w:hAnsi="Aptos"/>
          <w:sz w:val="24"/>
          <w:szCs w:val="24"/>
        </w:rPr>
      </w:pPr>
      <w:bookmarkStart w:id="12" w:name="_Toc209618753"/>
      <w:r w:rsidRPr="00592B98">
        <w:rPr>
          <w:rFonts w:ascii="Aptos" w:hAnsi="Aptos"/>
          <w:sz w:val="24"/>
          <w:szCs w:val="24"/>
        </w:rPr>
        <w:lastRenderedPageBreak/>
        <w:t>StoreZ Risk Assessment Matrix</w:t>
      </w:r>
      <w:bookmarkEnd w:id="12"/>
    </w:p>
    <w:p w14:paraId="602D41FE" w14:textId="77777777" w:rsidR="006E3493" w:rsidRPr="00592B98" w:rsidRDefault="006E3493" w:rsidP="006E3493">
      <w:pPr>
        <w:rPr>
          <w:rFonts w:ascii="Aptos" w:hAnsi="Aptos"/>
          <w:sz w:val="24"/>
          <w:szCs w:val="24"/>
        </w:rPr>
      </w:pPr>
    </w:p>
    <w:tbl>
      <w:tblPr>
        <w:tblStyle w:val="GridTable4-Accent1"/>
        <w:tblW w:w="9648" w:type="dxa"/>
        <w:tblLook w:val="04A0" w:firstRow="1" w:lastRow="0" w:firstColumn="1" w:lastColumn="0" w:noHBand="0" w:noVBand="1"/>
      </w:tblPr>
      <w:tblGrid>
        <w:gridCol w:w="2996"/>
        <w:gridCol w:w="1355"/>
        <w:gridCol w:w="1427"/>
        <w:gridCol w:w="3870"/>
      </w:tblGrid>
      <w:tr w:rsidR="002924EA" w:rsidRPr="00592B98" w14:paraId="0C0A9A9B" w14:textId="77777777" w:rsidTr="00292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C5078" w14:textId="77777777" w:rsidR="006E3493" w:rsidRPr="00592B98" w:rsidRDefault="006E3493" w:rsidP="006E3493">
            <w:pPr>
              <w:spacing w:after="200" w:line="276" w:lineRule="auto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18F7E9C8" w14:textId="77777777" w:rsidR="006E3493" w:rsidRPr="00592B98" w:rsidRDefault="006E3493" w:rsidP="006E349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Likelihood</w:t>
            </w:r>
          </w:p>
        </w:tc>
        <w:tc>
          <w:tcPr>
            <w:tcW w:w="1427" w:type="dxa"/>
            <w:hideMark/>
          </w:tcPr>
          <w:p w14:paraId="79D05D7E" w14:textId="77777777" w:rsidR="006E3493" w:rsidRPr="00592B98" w:rsidRDefault="006E3493" w:rsidP="006E349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Impact</w:t>
            </w:r>
          </w:p>
        </w:tc>
        <w:tc>
          <w:tcPr>
            <w:tcW w:w="3870" w:type="dxa"/>
            <w:hideMark/>
          </w:tcPr>
          <w:p w14:paraId="499FA1AF" w14:textId="77777777" w:rsidR="006E3493" w:rsidRPr="00592B98" w:rsidRDefault="006E3493" w:rsidP="006E349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Mitigation</w:t>
            </w:r>
          </w:p>
        </w:tc>
      </w:tr>
      <w:tr w:rsidR="002924EA" w:rsidRPr="00592B98" w14:paraId="4D910A6A" w14:textId="77777777" w:rsidTr="0029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9F298" w14:textId="77777777" w:rsidR="006E3493" w:rsidRPr="00592B98" w:rsidRDefault="006E3493" w:rsidP="006E3493">
            <w:pPr>
              <w:spacing w:after="200" w:line="276" w:lineRule="auto"/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System downtime during peak usage</w:t>
            </w:r>
          </w:p>
        </w:tc>
        <w:tc>
          <w:tcPr>
            <w:tcW w:w="0" w:type="auto"/>
            <w:hideMark/>
          </w:tcPr>
          <w:p w14:paraId="7D3C733A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1427" w:type="dxa"/>
            <w:hideMark/>
          </w:tcPr>
          <w:p w14:paraId="131D7940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3870" w:type="dxa"/>
            <w:hideMark/>
          </w:tcPr>
          <w:p w14:paraId="6CC1456B" w14:textId="77777777" w:rsidR="006E3493" w:rsidRPr="00592B98" w:rsidRDefault="006E3493" w:rsidP="006E349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Cloud-based scalable infrastructure; load testing before launch</w:t>
            </w:r>
          </w:p>
        </w:tc>
      </w:tr>
      <w:tr w:rsidR="002924EA" w:rsidRPr="00592B98" w14:paraId="39861BE3" w14:textId="77777777" w:rsidTr="0029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957C1" w14:textId="77777777" w:rsidR="006E3493" w:rsidRPr="00592B98" w:rsidRDefault="006E3493" w:rsidP="006E3493">
            <w:pPr>
              <w:spacing w:after="200" w:line="276" w:lineRule="auto"/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Security breach / data leak</w:t>
            </w:r>
          </w:p>
        </w:tc>
        <w:tc>
          <w:tcPr>
            <w:tcW w:w="0" w:type="auto"/>
            <w:hideMark/>
          </w:tcPr>
          <w:p w14:paraId="28B85963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Low</w:t>
            </w:r>
          </w:p>
        </w:tc>
        <w:tc>
          <w:tcPr>
            <w:tcW w:w="1427" w:type="dxa"/>
            <w:hideMark/>
          </w:tcPr>
          <w:p w14:paraId="4349EF60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Very High</w:t>
            </w:r>
          </w:p>
        </w:tc>
        <w:tc>
          <w:tcPr>
            <w:tcW w:w="3870" w:type="dxa"/>
            <w:hideMark/>
          </w:tcPr>
          <w:p w14:paraId="06710980" w14:textId="77777777" w:rsidR="006E3493" w:rsidRPr="00592B98" w:rsidRDefault="006E3493" w:rsidP="006E349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Strong encryption, regular security audits, compliance (PCI DSS)</w:t>
            </w:r>
          </w:p>
        </w:tc>
      </w:tr>
      <w:tr w:rsidR="002924EA" w:rsidRPr="00592B98" w14:paraId="3FFAF44C" w14:textId="77777777" w:rsidTr="0029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8A9A1" w14:textId="77777777" w:rsidR="006E3493" w:rsidRPr="00592B98" w:rsidRDefault="006E3493" w:rsidP="006E3493">
            <w:pPr>
              <w:spacing w:after="200" w:line="276" w:lineRule="auto"/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Poor app performance (slow loading, bugs)</w:t>
            </w:r>
          </w:p>
        </w:tc>
        <w:tc>
          <w:tcPr>
            <w:tcW w:w="0" w:type="auto"/>
            <w:hideMark/>
          </w:tcPr>
          <w:p w14:paraId="40C08158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1427" w:type="dxa"/>
            <w:hideMark/>
          </w:tcPr>
          <w:p w14:paraId="342EF079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3870" w:type="dxa"/>
            <w:hideMark/>
          </w:tcPr>
          <w:p w14:paraId="07CC3431" w14:textId="77777777" w:rsidR="006E3493" w:rsidRPr="00592B98" w:rsidRDefault="006E3493" w:rsidP="006E349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Continuous QA testing, agile sprints, beta testing with users</w:t>
            </w:r>
          </w:p>
        </w:tc>
      </w:tr>
      <w:tr w:rsidR="002924EA" w:rsidRPr="00592B98" w14:paraId="7C692077" w14:textId="77777777" w:rsidTr="0029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7ADFCD" w14:textId="77777777" w:rsidR="006E3493" w:rsidRPr="00592B98" w:rsidRDefault="006E3493" w:rsidP="006E3493">
            <w:pPr>
              <w:spacing w:after="200" w:line="276" w:lineRule="auto"/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Integration failures (payment, courier APIs)</w:t>
            </w:r>
          </w:p>
        </w:tc>
        <w:tc>
          <w:tcPr>
            <w:tcW w:w="0" w:type="auto"/>
            <w:hideMark/>
          </w:tcPr>
          <w:p w14:paraId="19E88D4C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1427" w:type="dxa"/>
            <w:hideMark/>
          </w:tcPr>
          <w:p w14:paraId="09815D93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3870" w:type="dxa"/>
            <w:hideMark/>
          </w:tcPr>
          <w:p w14:paraId="42EF9663" w14:textId="77777777" w:rsidR="006E3493" w:rsidRPr="00592B98" w:rsidRDefault="006E3493" w:rsidP="006E3493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Backup providers, API monitoring, fallback flows</w:t>
            </w:r>
          </w:p>
        </w:tc>
      </w:tr>
      <w:tr w:rsidR="002924EA" w:rsidRPr="00592B98" w14:paraId="61481F5E" w14:textId="77777777" w:rsidTr="0029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F6087" w14:textId="77777777" w:rsidR="006E3493" w:rsidRPr="00592B98" w:rsidRDefault="006E3493" w:rsidP="006E3493">
            <w:pPr>
              <w:spacing w:after="200" w:line="276" w:lineRule="auto"/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Low adoption of AI personalization features</w:t>
            </w:r>
          </w:p>
        </w:tc>
        <w:tc>
          <w:tcPr>
            <w:tcW w:w="0" w:type="auto"/>
            <w:hideMark/>
          </w:tcPr>
          <w:p w14:paraId="30F6F914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1427" w:type="dxa"/>
            <w:hideMark/>
          </w:tcPr>
          <w:p w14:paraId="0DBE4C89" w14:textId="77777777" w:rsidR="006E3493" w:rsidRPr="00592B98" w:rsidRDefault="006E3493" w:rsidP="002924EA">
            <w:pPr>
              <w:spacing w:after="200" w:line="276" w:lineRule="auto"/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3870" w:type="dxa"/>
            <w:hideMark/>
          </w:tcPr>
          <w:p w14:paraId="588AD632" w14:textId="77777777" w:rsidR="006E3493" w:rsidRPr="00592B98" w:rsidRDefault="006E3493" w:rsidP="006E349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Gradual rollout, A/B testing, clear user benefit communication</w:t>
            </w:r>
          </w:p>
        </w:tc>
      </w:tr>
      <w:tr w:rsidR="006E3493" w:rsidRPr="00592B98" w14:paraId="3231AA07" w14:textId="77777777" w:rsidTr="0029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666982" w14:textId="036B29EB" w:rsidR="006E3493" w:rsidRPr="00592B98" w:rsidRDefault="006E3493" w:rsidP="006E3493">
            <w:pPr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Delayed deliveries by logistics partners</w:t>
            </w:r>
          </w:p>
        </w:tc>
        <w:tc>
          <w:tcPr>
            <w:tcW w:w="0" w:type="auto"/>
          </w:tcPr>
          <w:p w14:paraId="31EA8767" w14:textId="4133DBD6" w:rsidR="006E3493" w:rsidRPr="00592B98" w:rsidRDefault="006E3493" w:rsidP="002924E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1427" w:type="dxa"/>
          </w:tcPr>
          <w:p w14:paraId="0D5958D5" w14:textId="7D8574CF" w:rsidR="006E3493" w:rsidRPr="00592B98" w:rsidRDefault="006E3493" w:rsidP="002924E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3870" w:type="dxa"/>
          </w:tcPr>
          <w:p w14:paraId="37B191C3" w14:textId="03DF21C3" w:rsidR="006E3493" w:rsidRPr="00592B98" w:rsidRDefault="006E3493" w:rsidP="006E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Multiple courier partnerships, SLA agreements, real-time tracking</w:t>
            </w:r>
          </w:p>
        </w:tc>
      </w:tr>
      <w:tr w:rsidR="006E3493" w:rsidRPr="00592B98" w14:paraId="7C10673D" w14:textId="77777777" w:rsidTr="0029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00A922" w14:textId="221EF35C" w:rsidR="006E3493" w:rsidRPr="00592B98" w:rsidRDefault="006E3493" w:rsidP="006E3493">
            <w:pPr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High product return rates</w:t>
            </w:r>
          </w:p>
        </w:tc>
        <w:tc>
          <w:tcPr>
            <w:tcW w:w="0" w:type="auto"/>
          </w:tcPr>
          <w:p w14:paraId="49653399" w14:textId="186AC8C5" w:rsidR="006E3493" w:rsidRPr="00592B98" w:rsidRDefault="006E3493" w:rsidP="002924E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1427" w:type="dxa"/>
          </w:tcPr>
          <w:p w14:paraId="4A7961E7" w14:textId="53A4F7D2" w:rsidR="006E3493" w:rsidRPr="00592B98" w:rsidRDefault="006E3493" w:rsidP="002924E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3870" w:type="dxa"/>
          </w:tcPr>
          <w:p w14:paraId="2DADB548" w14:textId="7AC40D59" w:rsidR="006E3493" w:rsidRPr="00592B98" w:rsidRDefault="006E3493" w:rsidP="006E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Clear return policies, seller training, quality assurance</w:t>
            </w:r>
          </w:p>
        </w:tc>
      </w:tr>
      <w:tr w:rsidR="006E3493" w:rsidRPr="00592B98" w14:paraId="0F0E0374" w14:textId="77777777" w:rsidTr="0029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029046" w14:textId="4E411C46" w:rsidR="006E3493" w:rsidRPr="00592B98" w:rsidRDefault="006E3493" w:rsidP="006E3493">
            <w:pPr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Onboarding sellers too slowly</w:t>
            </w:r>
          </w:p>
        </w:tc>
        <w:tc>
          <w:tcPr>
            <w:tcW w:w="0" w:type="auto"/>
          </w:tcPr>
          <w:p w14:paraId="346599C8" w14:textId="32E67688" w:rsidR="006E3493" w:rsidRPr="00592B98" w:rsidRDefault="006E3493" w:rsidP="002924E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Medium</w:t>
            </w:r>
          </w:p>
        </w:tc>
        <w:tc>
          <w:tcPr>
            <w:tcW w:w="1427" w:type="dxa"/>
          </w:tcPr>
          <w:p w14:paraId="38C96B05" w14:textId="4E5E15B9" w:rsidR="006E3493" w:rsidRPr="00592B98" w:rsidRDefault="006E3493" w:rsidP="002924E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3870" w:type="dxa"/>
          </w:tcPr>
          <w:p w14:paraId="221B5EBB" w14:textId="0A743DA4" w:rsidR="006E3493" w:rsidRPr="00592B98" w:rsidRDefault="006E3493" w:rsidP="006E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Streamlined onboarding process, training guides, dedicated support</w:t>
            </w:r>
          </w:p>
        </w:tc>
      </w:tr>
      <w:tr w:rsidR="006E3493" w:rsidRPr="00592B98" w14:paraId="311543E6" w14:textId="77777777" w:rsidTr="00292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C69B37" w14:textId="2A22BB19" w:rsidR="006E3493" w:rsidRPr="00592B98" w:rsidRDefault="006E3493" w:rsidP="006E3493">
            <w:pPr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Customer dissatisfaction (support delays, unclear policies)</w:t>
            </w:r>
          </w:p>
        </w:tc>
        <w:tc>
          <w:tcPr>
            <w:tcW w:w="0" w:type="auto"/>
          </w:tcPr>
          <w:p w14:paraId="693D33DE" w14:textId="117073D8" w:rsidR="006E3493" w:rsidRPr="00592B98" w:rsidRDefault="006E3493" w:rsidP="002924E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1427" w:type="dxa"/>
          </w:tcPr>
          <w:p w14:paraId="6BFBAFE6" w14:textId="2218DD11" w:rsidR="006E3493" w:rsidRPr="00592B98" w:rsidRDefault="006E3493" w:rsidP="002924EA">
            <w:pPr>
              <w:jc w:val="medium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High</w:t>
            </w:r>
          </w:p>
        </w:tc>
        <w:tc>
          <w:tcPr>
            <w:tcW w:w="3870" w:type="dxa"/>
          </w:tcPr>
          <w:p w14:paraId="31980C1B" w14:textId="2EE5A679" w:rsidR="006E3493" w:rsidRPr="00592B98" w:rsidRDefault="006E3493" w:rsidP="006E3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Invest in support team, multilingual FAQ, chatbots</w:t>
            </w:r>
          </w:p>
        </w:tc>
      </w:tr>
      <w:tr w:rsidR="006E3493" w:rsidRPr="00592B98" w14:paraId="7CDDE8FD" w14:textId="77777777" w:rsidTr="00292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0F7AE1" w14:textId="3B304CDE" w:rsidR="006E3493" w:rsidRPr="00592B98" w:rsidRDefault="006E3493" w:rsidP="006E3493">
            <w:pPr>
              <w:rPr>
                <w:rFonts w:ascii="Aptos" w:hAnsi="Aptos"/>
                <w:b w:val="0"/>
                <w:bCs w:val="0"/>
                <w:sz w:val="24"/>
                <w:szCs w:val="24"/>
              </w:rPr>
            </w:pPr>
            <w:r w:rsidRPr="00592B98">
              <w:rPr>
                <w:rFonts w:ascii="Aptos" w:hAnsi="Aptos"/>
                <w:b w:val="0"/>
                <w:bCs w:val="0"/>
                <w:sz w:val="24"/>
                <w:szCs w:val="24"/>
              </w:rPr>
              <w:t>Regulatory / compliance issues in Saudi &amp; MENA</w:t>
            </w:r>
          </w:p>
        </w:tc>
        <w:tc>
          <w:tcPr>
            <w:tcW w:w="0" w:type="auto"/>
          </w:tcPr>
          <w:p w14:paraId="0BE9D618" w14:textId="4701C37B" w:rsidR="006E3493" w:rsidRPr="00592B98" w:rsidRDefault="006E3493" w:rsidP="002924E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Low</w:t>
            </w:r>
          </w:p>
        </w:tc>
        <w:tc>
          <w:tcPr>
            <w:tcW w:w="1427" w:type="dxa"/>
          </w:tcPr>
          <w:p w14:paraId="24C70DB8" w14:textId="29B50F91" w:rsidR="006E3493" w:rsidRPr="00592B98" w:rsidRDefault="006E3493" w:rsidP="002924EA">
            <w:pPr>
              <w:jc w:val="medium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Very High</w:t>
            </w:r>
          </w:p>
        </w:tc>
        <w:tc>
          <w:tcPr>
            <w:tcW w:w="3870" w:type="dxa"/>
          </w:tcPr>
          <w:p w14:paraId="03660BC3" w14:textId="2222E4E6" w:rsidR="006E3493" w:rsidRPr="00592B98" w:rsidRDefault="006E3493" w:rsidP="006E3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sz w:val="24"/>
                <w:szCs w:val="24"/>
              </w:rPr>
            </w:pPr>
            <w:r w:rsidRPr="00592B98">
              <w:rPr>
                <w:rFonts w:ascii="Aptos" w:hAnsi="Aptos"/>
                <w:sz w:val="24"/>
                <w:szCs w:val="24"/>
              </w:rPr>
              <w:t>Legal consultation, align with e-commerce &amp; consumer protection laws</w:t>
            </w:r>
          </w:p>
        </w:tc>
      </w:tr>
    </w:tbl>
    <w:p w14:paraId="7738B08C" w14:textId="77777777" w:rsidR="006E3493" w:rsidRPr="00592B98" w:rsidRDefault="006E3493" w:rsidP="006E3493">
      <w:pPr>
        <w:rPr>
          <w:rFonts w:ascii="Aptos" w:hAnsi="Aptos"/>
          <w:sz w:val="24"/>
          <w:szCs w:val="24"/>
        </w:rPr>
      </w:pPr>
    </w:p>
    <w:p w14:paraId="43BCC748" w14:textId="777B8313" w:rsidR="002924EA" w:rsidRPr="00592B98" w:rsidRDefault="002924EA">
      <w:p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br w:type="page"/>
      </w:r>
    </w:p>
    <w:p w14:paraId="58606BD5" w14:textId="77777777" w:rsidR="006E3493" w:rsidRPr="00592B98" w:rsidRDefault="006E3493" w:rsidP="006E3493">
      <w:pPr>
        <w:rPr>
          <w:rFonts w:ascii="Aptos" w:hAnsi="Aptos"/>
          <w:sz w:val="24"/>
          <w:szCs w:val="24"/>
        </w:rPr>
      </w:pPr>
    </w:p>
    <w:p w14:paraId="32747C5A" w14:textId="0ED410D4" w:rsidR="002924EA" w:rsidRPr="00592B98" w:rsidRDefault="002924EA" w:rsidP="002924EA">
      <w:pPr>
        <w:pStyle w:val="Heading1"/>
        <w:numPr>
          <w:ilvl w:val="0"/>
          <w:numId w:val="10"/>
        </w:numPr>
        <w:tabs>
          <w:tab w:val="num" w:pos="360"/>
        </w:tabs>
        <w:ind w:left="360"/>
        <w:rPr>
          <w:rFonts w:ascii="Aptos" w:hAnsi="Aptos"/>
          <w:sz w:val="24"/>
          <w:szCs w:val="24"/>
        </w:rPr>
      </w:pPr>
      <w:bookmarkStart w:id="13" w:name="_Toc209618754"/>
      <w:r w:rsidRPr="00592B98">
        <w:rPr>
          <w:rFonts w:ascii="Aptos" w:hAnsi="Aptos"/>
          <w:sz w:val="24"/>
          <w:szCs w:val="24"/>
        </w:rPr>
        <w:t>Assumptions</w:t>
      </w:r>
      <w:bookmarkEnd w:id="13"/>
    </w:p>
    <w:p w14:paraId="09CDAD0D" w14:textId="77777777" w:rsidR="002924EA" w:rsidRPr="00592B98" w:rsidRDefault="002924EA" w:rsidP="006E3493">
      <w:pPr>
        <w:rPr>
          <w:rFonts w:ascii="Aptos" w:hAnsi="Aptos"/>
          <w:sz w:val="24"/>
          <w:szCs w:val="24"/>
        </w:rPr>
      </w:pPr>
    </w:p>
    <w:p w14:paraId="61BBF221" w14:textId="155438BD" w:rsidR="002924EA" w:rsidRPr="00592B98" w:rsidRDefault="002924EA" w:rsidP="002924EA">
      <w:pPr>
        <w:pStyle w:val="ListParagraph"/>
        <w:numPr>
          <w:ilvl w:val="0"/>
          <w:numId w:val="47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Gen Z Adoption</w:t>
      </w:r>
    </w:p>
    <w:p w14:paraId="0244B6CE" w14:textId="77777777" w:rsidR="002924EA" w:rsidRPr="00592B98" w:rsidRDefault="002924EA" w:rsidP="002924EA">
      <w:pPr>
        <w:numPr>
          <w:ilvl w:val="0"/>
          <w:numId w:val="40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Gen Z in Saudi &amp; MENA will be early adopters of StoreZ, actively engaging with digital, mobile-first shopping platforms.</w:t>
      </w:r>
    </w:p>
    <w:p w14:paraId="2125B602" w14:textId="3A4563CD" w:rsidR="002924EA" w:rsidRPr="00592B98" w:rsidRDefault="002924EA" w:rsidP="002924EA">
      <w:pPr>
        <w:pStyle w:val="ListParagraph"/>
        <w:numPr>
          <w:ilvl w:val="0"/>
          <w:numId w:val="47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Seller Willingness</w:t>
      </w:r>
    </w:p>
    <w:p w14:paraId="3EC434E9" w14:textId="77777777" w:rsidR="002924EA" w:rsidRPr="00592B98" w:rsidRDefault="002924EA" w:rsidP="002924EA">
      <w:pPr>
        <w:numPr>
          <w:ilvl w:val="0"/>
          <w:numId w:val="41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Local brands and small businesses will be willing to pay for subscriptions, AI add-ons, and promotions to access Gen Z buyers.</w:t>
      </w:r>
    </w:p>
    <w:p w14:paraId="082E9262" w14:textId="41B9C97B" w:rsidR="002924EA" w:rsidRPr="00592B98" w:rsidRDefault="002924EA" w:rsidP="002924EA">
      <w:pPr>
        <w:pStyle w:val="ListParagraph"/>
        <w:numPr>
          <w:ilvl w:val="0"/>
          <w:numId w:val="47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Logistics Reliability</w:t>
      </w:r>
    </w:p>
    <w:p w14:paraId="7DB274DE" w14:textId="77777777" w:rsidR="002924EA" w:rsidRPr="00592B98" w:rsidRDefault="002924EA" w:rsidP="002924EA">
      <w:pPr>
        <w:numPr>
          <w:ilvl w:val="0"/>
          <w:numId w:val="42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Partner couriers and delivery services can meet agreed SLAs (service-level agreements) for timely shipments and returns.</w:t>
      </w:r>
    </w:p>
    <w:p w14:paraId="423A5C7D" w14:textId="159F9075" w:rsidR="002924EA" w:rsidRPr="00592B98" w:rsidRDefault="002924EA" w:rsidP="002924EA">
      <w:pPr>
        <w:pStyle w:val="ListParagraph"/>
        <w:numPr>
          <w:ilvl w:val="0"/>
          <w:numId w:val="47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Digital Payments Readiness</w:t>
      </w:r>
    </w:p>
    <w:p w14:paraId="53FAFA5B" w14:textId="566EE373" w:rsidR="002924EA" w:rsidRPr="00592B98" w:rsidRDefault="002924EA" w:rsidP="002924EA">
      <w:pPr>
        <w:numPr>
          <w:ilvl w:val="0"/>
          <w:numId w:val="43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Customers will be comfortable using Mada cards, credit/debit cards, and other digital wallets, with high trust in online transactions.</w:t>
      </w:r>
    </w:p>
    <w:p w14:paraId="5E6351D1" w14:textId="17683BFC" w:rsidR="002924EA" w:rsidRPr="00592B98" w:rsidRDefault="002924EA" w:rsidP="002924EA">
      <w:pPr>
        <w:pStyle w:val="ListParagraph"/>
        <w:numPr>
          <w:ilvl w:val="0"/>
          <w:numId w:val="47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Regulatory Compliance</w:t>
      </w:r>
    </w:p>
    <w:p w14:paraId="2346BA2F" w14:textId="3223C637" w:rsidR="002924EA" w:rsidRPr="00592B98" w:rsidRDefault="002924EA" w:rsidP="002924EA">
      <w:pPr>
        <w:numPr>
          <w:ilvl w:val="0"/>
          <w:numId w:val="44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 xml:space="preserve">Saudi e-commerce and consumer protection regulations will support </w:t>
      </w:r>
      <w:r w:rsidR="00521767" w:rsidRPr="00592B98">
        <w:rPr>
          <w:rFonts w:ascii="Aptos" w:hAnsi="Aptos"/>
          <w:sz w:val="24"/>
          <w:szCs w:val="24"/>
        </w:rPr>
        <w:t>Storz’s</w:t>
      </w:r>
      <w:r w:rsidRPr="00592B98">
        <w:rPr>
          <w:rFonts w:ascii="Aptos" w:hAnsi="Aptos"/>
          <w:sz w:val="24"/>
          <w:szCs w:val="24"/>
        </w:rPr>
        <w:t xml:space="preserve"> B2B2C model without unexpected restrictions.</w:t>
      </w:r>
    </w:p>
    <w:p w14:paraId="6B616F31" w14:textId="0C9084F4" w:rsidR="002924EA" w:rsidRPr="00592B98" w:rsidRDefault="002924EA" w:rsidP="002924EA">
      <w:pPr>
        <w:pStyle w:val="ListParagraph"/>
        <w:numPr>
          <w:ilvl w:val="0"/>
          <w:numId w:val="47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Technical Scalability</w:t>
      </w:r>
    </w:p>
    <w:p w14:paraId="13F3AE01" w14:textId="77777777" w:rsidR="002924EA" w:rsidRPr="00592B98" w:rsidRDefault="002924EA" w:rsidP="002924EA">
      <w:pPr>
        <w:numPr>
          <w:ilvl w:val="0"/>
          <w:numId w:val="45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The chosen software architecture and cloud infrastructure will scale effectively as user and seller numbers grow.</w:t>
      </w:r>
    </w:p>
    <w:p w14:paraId="066711F1" w14:textId="0F8C1865" w:rsidR="002924EA" w:rsidRPr="00592B98" w:rsidRDefault="002924EA" w:rsidP="002924EA">
      <w:pPr>
        <w:pStyle w:val="ListParagraph"/>
        <w:numPr>
          <w:ilvl w:val="0"/>
          <w:numId w:val="47"/>
        </w:numPr>
        <w:rPr>
          <w:rFonts w:ascii="Aptos" w:hAnsi="Aptos"/>
          <w:b/>
          <w:bCs/>
          <w:sz w:val="24"/>
          <w:szCs w:val="24"/>
        </w:rPr>
      </w:pPr>
      <w:r w:rsidRPr="00592B98">
        <w:rPr>
          <w:rFonts w:ascii="Aptos" w:hAnsi="Aptos"/>
          <w:b/>
          <w:bCs/>
          <w:sz w:val="24"/>
          <w:szCs w:val="24"/>
        </w:rPr>
        <w:t>User Behavior Persistence</w:t>
      </w:r>
    </w:p>
    <w:p w14:paraId="3B27F928" w14:textId="77777777" w:rsidR="002924EA" w:rsidRPr="00592B98" w:rsidRDefault="002924EA" w:rsidP="002924EA">
      <w:pPr>
        <w:numPr>
          <w:ilvl w:val="0"/>
          <w:numId w:val="46"/>
        </w:numPr>
        <w:rPr>
          <w:rFonts w:ascii="Aptos" w:hAnsi="Aptos"/>
          <w:sz w:val="24"/>
          <w:szCs w:val="24"/>
        </w:rPr>
      </w:pPr>
      <w:r w:rsidRPr="00592B98">
        <w:rPr>
          <w:rFonts w:ascii="Aptos" w:hAnsi="Aptos"/>
          <w:sz w:val="24"/>
          <w:szCs w:val="24"/>
        </w:rPr>
        <w:t>The shift of Gen Z consumers toward online and social shopping (accelerated by trends like TikTok/Instagram shopping) will continue to grow, not decline.</w:t>
      </w:r>
    </w:p>
    <w:p w14:paraId="40CF0259" w14:textId="77777777" w:rsidR="002924EA" w:rsidRPr="00592B98" w:rsidRDefault="002924EA" w:rsidP="006E3493">
      <w:pPr>
        <w:rPr>
          <w:rFonts w:ascii="Aptos" w:hAnsi="Aptos"/>
          <w:sz w:val="24"/>
          <w:szCs w:val="24"/>
        </w:rPr>
      </w:pPr>
    </w:p>
    <w:sectPr w:rsidR="002924EA" w:rsidRPr="00592B98" w:rsidSect="00154646">
      <w:head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A177F" w14:textId="77777777" w:rsidR="00BF5F72" w:rsidRDefault="00BF5F72" w:rsidP="00E20229">
      <w:pPr>
        <w:spacing w:after="0" w:line="240" w:lineRule="auto"/>
      </w:pPr>
      <w:r>
        <w:separator/>
      </w:r>
    </w:p>
  </w:endnote>
  <w:endnote w:type="continuationSeparator" w:id="0">
    <w:p w14:paraId="3C59B947" w14:textId="77777777" w:rsidR="00BF5F72" w:rsidRDefault="00BF5F72" w:rsidP="00E2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8FF94" w14:textId="77777777" w:rsidR="00BF5F72" w:rsidRDefault="00BF5F72" w:rsidP="00E20229">
      <w:pPr>
        <w:spacing w:after="0" w:line="240" w:lineRule="auto"/>
      </w:pPr>
      <w:r>
        <w:separator/>
      </w:r>
    </w:p>
  </w:footnote>
  <w:footnote w:type="continuationSeparator" w:id="0">
    <w:p w14:paraId="42D24DA7" w14:textId="77777777" w:rsidR="00BF5F72" w:rsidRDefault="00BF5F72" w:rsidP="00E2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10AE4" w14:textId="65E237E3" w:rsidR="00E20229" w:rsidRDefault="00E20229">
    <w:pPr>
      <w:pStyle w:val="Header"/>
    </w:pPr>
    <w:r>
      <w:rPr>
        <w:noProof/>
      </w:rPr>
      <w:drawing>
        <wp:inline distT="0" distB="0" distL="0" distR="0" wp14:anchorId="45A1247F" wp14:editId="0A9BD361">
          <wp:extent cx="463550" cy="463550"/>
          <wp:effectExtent l="0" t="0" r="0" b="0"/>
          <wp:docPr id="13329922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2992256" name="Picture 13329922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3550" cy="463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A61A9"/>
    <w:multiLevelType w:val="multilevel"/>
    <w:tmpl w:val="B2AC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A545A"/>
    <w:multiLevelType w:val="hybridMultilevel"/>
    <w:tmpl w:val="FBD0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67170"/>
    <w:multiLevelType w:val="multilevel"/>
    <w:tmpl w:val="3C02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21EDA"/>
    <w:multiLevelType w:val="multilevel"/>
    <w:tmpl w:val="A03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20C02"/>
    <w:multiLevelType w:val="hybridMultilevel"/>
    <w:tmpl w:val="A254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20622"/>
    <w:multiLevelType w:val="multilevel"/>
    <w:tmpl w:val="D21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BB5946"/>
    <w:multiLevelType w:val="multilevel"/>
    <w:tmpl w:val="15E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DD3624"/>
    <w:multiLevelType w:val="multilevel"/>
    <w:tmpl w:val="8952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F25510"/>
    <w:multiLevelType w:val="multilevel"/>
    <w:tmpl w:val="49BC345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57A45"/>
    <w:multiLevelType w:val="multilevel"/>
    <w:tmpl w:val="DF3E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5352B5"/>
    <w:multiLevelType w:val="multilevel"/>
    <w:tmpl w:val="4422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58175D"/>
    <w:multiLevelType w:val="hybridMultilevel"/>
    <w:tmpl w:val="972AA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4226FDC"/>
    <w:multiLevelType w:val="multilevel"/>
    <w:tmpl w:val="13F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110A9B"/>
    <w:multiLevelType w:val="multilevel"/>
    <w:tmpl w:val="0C2E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47112B"/>
    <w:multiLevelType w:val="multilevel"/>
    <w:tmpl w:val="C27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8A32EA"/>
    <w:multiLevelType w:val="multilevel"/>
    <w:tmpl w:val="11E0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FA4315"/>
    <w:multiLevelType w:val="multilevel"/>
    <w:tmpl w:val="6D34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617F64"/>
    <w:multiLevelType w:val="multilevel"/>
    <w:tmpl w:val="0846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802DD"/>
    <w:multiLevelType w:val="multilevel"/>
    <w:tmpl w:val="1E6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47F3D"/>
    <w:multiLevelType w:val="multilevel"/>
    <w:tmpl w:val="426A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E6354"/>
    <w:multiLevelType w:val="multilevel"/>
    <w:tmpl w:val="912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2D2DFB"/>
    <w:multiLevelType w:val="multilevel"/>
    <w:tmpl w:val="69E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E2545"/>
    <w:multiLevelType w:val="multilevel"/>
    <w:tmpl w:val="11D2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46852"/>
    <w:multiLevelType w:val="multilevel"/>
    <w:tmpl w:val="C07A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4C5972"/>
    <w:multiLevelType w:val="hybridMultilevel"/>
    <w:tmpl w:val="A2540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C160FB"/>
    <w:multiLevelType w:val="multilevel"/>
    <w:tmpl w:val="A24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4E5EFC"/>
    <w:multiLevelType w:val="multilevel"/>
    <w:tmpl w:val="517E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5427A1"/>
    <w:multiLevelType w:val="multilevel"/>
    <w:tmpl w:val="F46C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2C1182"/>
    <w:multiLevelType w:val="multilevel"/>
    <w:tmpl w:val="C4BE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4E0768"/>
    <w:multiLevelType w:val="multilevel"/>
    <w:tmpl w:val="BBFC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3164C"/>
    <w:multiLevelType w:val="multilevel"/>
    <w:tmpl w:val="421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FD7B20"/>
    <w:multiLevelType w:val="multilevel"/>
    <w:tmpl w:val="8FB6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73998"/>
    <w:multiLevelType w:val="multilevel"/>
    <w:tmpl w:val="59EC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5F087E"/>
    <w:multiLevelType w:val="multilevel"/>
    <w:tmpl w:val="D15C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A58DF"/>
    <w:multiLevelType w:val="multilevel"/>
    <w:tmpl w:val="6F4E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956999"/>
    <w:multiLevelType w:val="multilevel"/>
    <w:tmpl w:val="A72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F4A04"/>
    <w:multiLevelType w:val="multilevel"/>
    <w:tmpl w:val="8A3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B17BA"/>
    <w:multiLevelType w:val="multilevel"/>
    <w:tmpl w:val="D15C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482932">
    <w:abstractNumId w:val="8"/>
  </w:num>
  <w:num w:numId="2" w16cid:durableId="1817333539">
    <w:abstractNumId w:val="6"/>
  </w:num>
  <w:num w:numId="3" w16cid:durableId="2012482546">
    <w:abstractNumId w:val="5"/>
  </w:num>
  <w:num w:numId="4" w16cid:durableId="1273561166">
    <w:abstractNumId w:val="4"/>
  </w:num>
  <w:num w:numId="5" w16cid:durableId="1348605088">
    <w:abstractNumId w:val="7"/>
  </w:num>
  <w:num w:numId="6" w16cid:durableId="349649922">
    <w:abstractNumId w:val="3"/>
  </w:num>
  <w:num w:numId="7" w16cid:durableId="1896232237">
    <w:abstractNumId w:val="2"/>
  </w:num>
  <w:num w:numId="8" w16cid:durableId="1666859443">
    <w:abstractNumId w:val="1"/>
  </w:num>
  <w:num w:numId="9" w16cid:durableId="1405907634">
    <w:abstractNumId w:val="0"/>
  </w:num>
  <w:num w:numId="10" w16cid:durableId="1135224369">
    <w:abstractNumId w:val="13"/>
  </w:num>
  <w:num w:numId="11" w16cid:durableId="72120632">
    <w:abstractNumId w:val="23"/>
  </w:num>
  <w:num w:numId="12" w16cid:durableId="555899692">
    <w:abstractNumId w:val="19"/>
  </w:num>
  <w:num w:numId="13" w16cid:durableId="766734141">
    <w:abstractNumId w:val="24"/>
  </w:num>
  <w:num w:numId="14" w16cid:durableId="1598947759">
    <w:abstractNumId w:val="25"/>
  </w:num>
  <w:num w:numId="15" w16cid:durableId="517308185">
    <w:abstractNumId w:val="26"/>
  </w:num>
  <w:num w:numId="16" w16cid:durableId="1420978465">
    <w:abstractNumId w:val="27"/>
  </w:num>
  <w:num w:numId="17" w16cid:durableId="53049577">
    <w:abstractNumId w:val="31"/>
  </w:num>
  <w:num w:numId="18" w16cid:durableId="2014647053">
    <w:abstractNumId w:val="28"/>
  </w:num>
  <w:num w:numId="19" w16cid:durableId="1601791865">
    <w:abstractNumId w:val="44"/>
  </w:num>
  <w:num w:numId="20" w16cid:durableId="1982730991">
    <w:abstractNumId w:val="16"/>
  </w:num>
  <w:num w:numId="21" w16cid:durableId="760764211">
    <w:abstractNumId w:val="17"/>
  </w:num>
  <w:num w:numId="22" w16cid:durableId="1184436123">
    <w:abstractNumId w:val="43"/>
  </w:num>
  <w:num w:numId="23" w16cid:durableId="1931352312">
    <w:abstractNumId w:val="40"/>
  </w:num>
  <w:num w:numId="24" w16cid:durableId="2029870282">
    <w:abstractNumId w:val="14"/>
  </w:num>
  <w:num w:numId="25" w16cid:durableId="1554539537">
    <w:abstractNumId w:val="20"/>
  </w:num>
  <w:num w:numId="26" w16cid:durableId="1786727432">
    <w:abstractNumId w:val="30"/>
  </w:num>
  <w:num w:numId="27" w16cid:durableId="106393303">
    <w:abstractNumId w:val="12"/>
  </w:num>
  <w:num w:numId="28" w16cid:durableId="1114636504">
    <w:abstractNumId w:val="37"/>
  </w:num>
  <w:num w:numId="29" w16cid:durableId="1400204795">
    <w:abstractNumId w:val="45"/>
  </w:num>
  <w:num w:numId="30" w16cid:durableId="910506955">
    <w:abstractNumId w:val="9"/>
  </w:num>
  <w:num w:numId="31" w16cid:durableId="1798330419">
    <w:abstractNumId w:val="11"/>
  </w:num>
  <w:num w:numId="32" w16cid:durableId="1142774826">
    <w:abstractNumId w:val="34"/>
  </w:num>
  <w:num w:numId="33" w16cid:durableId="2054301949">
    <w:abstractNumId w:val="39"/>
  </w:num>
  <w:num w:numId="34" w16cid:durableId="1938978301">
    <w:abstractNumId w:val="21"/>
  </w:num>
  <w:num w:numId="35" w16cid:durableId="993996662">
    <w:abstractNumId w:val="10"/>
  </w:num>
  <w:num w:numId="36" w16cid:durableId="134883988">
    <w:abstractNumId w:val="22"/>
  </w:num>
  <w:num w:numId="37" w16cid:durableId="1247883019">
    <w:abstractNumId w:val="29"/>
  </w:num>
  <w:num w:numId="38" w16cid:durableId="455877780">
    <w:abstractNumId w:val="46"/>
  </w:num>
  <w:num w:numId="39" w16cid:durableId="874974396">
    <w:abstractNumId w:val="33"/>
  </w:num>
  <w:num w:numId="40" w16cid:durableId="1344360415">
    <w:abstractNumId w:val="41"/>
  </w:num>
  <w:num w:numId="41" w16cid:durableId="860047650">
    <w:abstractNumId w:val="35"/>
  </w:num>
  <w:num w:numId="42" w16cid:durableId="1511993274">
    <w:abstractNumId w:val="36"/>
  </w:num>
  <w:num w:numId="43" w16cid:durableId="1487359825">
    <w:abstractNumId w:val="18"/>
  </w:num>
  <w:num w:numId="44" w16cid:durableId="1667979162">
    <w:abstractNumId w:val="15"/>
  </w:num>
  <w:num w:numId="45" w16cid:durableId="1790320804">
    <w:abstractNumId w:val="38"/>
  </w:num>
  <w:num w:numId="46" w16cid:durableId="1380939501">
    <w:abstractNumId w:val="32"/>
  </w:num>
  <w:num w:numId="47" w16cid:durableId="20704214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7E6"/>
    <w:rsid w:val="000B5EAD"/>
    <w:rsid w:val="0015074B"/>
    <w:rsid w:val="00154646"/>
    <w:rsid w:val="001575E3"/>
    <w:rsid w:val="00160138"/>
    <w:rsid w:val="00196A19"/>
    <w:rsid w:val="001D6317"/>
    <w:rsid w:val="001E3EB7"/>
    <w:rsid w:val="00201AAE"/>
    <w:rsid w:val="002924EA"/>
    <w:rsid w:val="0029639D"/>
    <w:rsid w:val="002A65A4"/>
    <w:rsid w:val="002B7B02"/>
    <w:rsid w:val="002E1AF2"/>
    <w:rsid w:val="00326F90"/>
    <w:rsid w:val="00347C72"/>
    <w:rsid w:val="003A25EF"/>
    <w:rsid w:val="00422DB9"/>
    <w:rsid w:val="00474F03"/>
    <w:rsid w:val="00521767"/>
    <w:rsid w:val="00531901"/>
    <w:rsid w:val="00551060"/>
    <w:rsid w:val="005922C0"/>
    <w:rsid w:val="00592B98"/>
    <w:rsid w:val="00673245"/>
    <w:rsid w:val="00673C8D"/>
    <w:rsid w:val="006E3493"/>
    <w:rsid w:val="00796987"/>
    <w:rsid w:val="007B3849"/>
    <w:rsid w:val="007B6F54"/>
    <w:rsid w:val="007C73D7"/>
    <w:rsid w:val="0080394E"/>
    <w:rsid w:val="00831B7E"/>
    <w:rsid w:val="00886389"/>
    <w:rsid w:val="009066AB"/>
    <w:rsid w:val="00A02A86"/>
    <w:rsid w:val="00A06F56"/>
    <w:rsid w:val="00A213B8"/>
    <w:rsid w:val="00AA1D8D"/>
    <w:rsid w:val="00AC53C1"/>
    <w:rsid w:val="00B47730"/>
    <w:rsid w:val="00BF5F72"/>
    <w:rsid w:val="00C10DCD"/>
    <w:rsid w:val="00C14B82"/>
    <w:rsid w:val="00CB0664"/>
    <w:rsid w:val="00D90585"/>
    <w:rsid w:val="00E20229"/>
    <w:rsid w:val="00E43A7A"/>
    <w:rsid w:val="00F100F1"/>
    <w:rsid w:val="00F40BEC"/>
    <w:rsid w:val="00FA7B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FFD6F"/>
  <w14:defaultImageDpi w14:val="300"/>
  <w15:docId w15:val="{9A6CA9F0-54AE-4947-AF6A-CF5DCE8C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54646"/>
  </w:style>
  <w:style w:type="paragraph" w:styleId="TOC1">
    <w:name w:val="toc 1"/>
    <w:basedOn w:val="Normal"/>
    <w:next w:val="Normal"/>
    <w:autoRedefine/>
    <w:uiPriority w:val="39"/>
    <w:unhideWhenUsed/>
    <w:rsid w:val="00E202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0229"/>
    <w:rPr>
      <w:color w:val="0000FF" w:themeColor="hyperlink"/>
      <w:u w:val="single"/>
    </w:rPr>
  </w:style>
  <w:style w:type="table" w:styleId="GridTable4-Accent1">
    <w:name w:val="Grid Table 4 Accent 1"/>
    <w:basedOn w:val="TableNormal"/>
    <w:uiPriority w:val="49"/>
    <w:rsid w:val="002924E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PRD document describe the vision and roadmap for the storeZ webstore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Storez prd– A New World for Gen Z Needs</vt:lpstr>
    </vt:vector>
  </TitlesOfParts>
  <Manager/>
  <Company/>
  <LinksUpToDate>false</LinksUpToDate>
  <CharactersWithSpaces>13072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Storez prd– A New World for Gen Z Needs</dc:title>
  <dc:subject/>
  <dc:creator>python-docx</dc:creator>
  <cp:keywords/>
  <dc:description>generated by python-docx</dc:description>
  <cp:lastModifiedBy>aatef fadel</cp:lastModifiedBy>
  <cp:revision>24</cp:revision>
  <dcterms:created xsi:type="dcterms:W3CDTF">2013-12-23T23:15:00Z</dcterms:created>
  <dcterms:modified xsi:type="dcterms:W3CDTF">2025-09-26T13:59:00Z</dcterms:modified>
  <cp:category/>
</cp:coreProperties>
</file>